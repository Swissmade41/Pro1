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B153" w14:textId="0C47508E" w:rsidR="00A76598" w:rsidRPr="009F1CC4" w:rsidRDefault="00431504" w:rsidP="009F1CC4">
      <w:pPr>
        <w:pStyle w:val="Titel"/>
      </w:pPr>
      <w:r w:rsidRPr="009F1CC4">
        <w:t xml:space="preserve">Protokoll Nr. </w:t>
      </w:r>
      <w:r w:rsidR="00841981">
        <w:t>7</w:t>
      </w:r>
    </w:p>
    <w:p w14:paraId="463CBF61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34E64FA2" w14:textId="77777777" w:rsidTr="00050946">
        <w:trPr>
          <w:trHeight w:hRule="exact" w:val="113"/>
        </w:trPr>
        <w:tc>
          <w:tcPr>
            <w:tcW w:w="1985" w:type="dxa"/>
          </w:tcPr>
          <w:p w14:paraId="2386BA64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02A9531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5551B86A" w14:textId="77777777" w:rsidTr="00050946">
        <w:tc>
          <w:tcPr>
            <w:tcW w:w="1985" w:type="dxa"/>
          </w:tcPr>
          <w:p w14:paraId="0289DA5E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09F5DE33" w14:textId="77777777" w:rsidR="00D626F7" w:rsidRDefault="00251CCA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E2973CC203171745A4C15F66E8C4391A"/>
                </w:placeholder>
              </w:sdtPr>
              <w:sdtEndPr/>
              <w:sdtContent>
                <w:r w:rsidR="003D2B11">
                  <w:t>Kontrolle von und Feedback zu Arbeitspaketen der vergangenen Woche</w:t>
                </w:r>
              </w:sdtContent>
            </w:sdt>
            <w:r w:rsidR="003D2B11">
              <w:t>.</w:t>
            </w:r>
          </w:p>
          <w:p w14:paraId="7D8AEA76" w14:textId="4AE194C6" w:rsidR="003D2B11" w:rsidRDefault="003D2B11" w:rsidP="00CC133F">
            <w:pPr>
              <w:spacing w:after="200" w:line="276" w:lineRule="auto"/>
            </w:pPr>
            <w:r>
              <w:t>Erstellung neuer Arbeitspakete.</w:t>
            </w:r>
          </w:p>
        </w:tc>
      </w:tr>
      <w:tr w:rsidR="005F5746" w14:paraId="1E997142" w14:textId="77777777" w:rsidTr="00050946">
        <w:tc>
          <w:tcPr>
            <w:tcW w:w="1985" w:type="dxa"/>
          </w:tcPr>
          <w:p w14:paraId="3B1C9B8A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1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5387DF96" w14:textId="206B24FD" w:rsidR="005F5746" w:rsidRDefault="003D2B11" w:rsidP="004671EF">
                <w:pPr>
                  <w:spacing w:after="200" w:line="276" w:lineRule="auto"/>
                  <w:ind w:left="709" w:hanging="709"/>
                </w:pPr>
                <w:r>
                  <w:t xml:space="preserve">Freitag, 16. November </w:t>
                </w:r>
                <w:r w:rsidR="00676B0B">
                  <w:t>2018</w:t>
                </w:r>
              </w:p>
            </w:tc>
          </w:sdtContent>
        </w:sdt>
      </w:tr>
      <w:tr w:rsidR="005F5746" w14:paraId="2799BE7F" w14:textId="77777777" w:rsidTr="00050946">
        <w:tc>
          <w:tcPr>
            <w:tcW w:w="1985" w:type="dxa"/>
          </w:tcPr>
          <w:p w14:paraId="7F9ABCCD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6E49FDC7" w14:textId="3EA82FAB" w:rsidR="005F5746" w:rsidRDefault="00251CCA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3D2B11">
                  <w:t>11:15</w:t>
                </w:r>
                <w:r w:rsidR="006830D3">
                  <w:t>-1</w:t>
                </w:r>
                <w:r w:rsidR="003D2B11">
                  <w:t>2</w:t>
                </w:r>
                <w:r w:rsidR="006830D3">
                  <w:t>:</w:t>
                </w:r>
                <w:r w:rsidR="003D2B11">
                  <w:t>30</w:t>
                </w:r>
              </w:sdtContent>
            </w:sdt>
          </w:p>
        </w:tc>
      </w:tr>
      <w:tr w:rsidR="005F5746" w14:paraId="26890F15" w14:textId="77777777" w:rsidTr="00050946">
        <w:tc>
          <w:tcPr>
            <w:tcW w:w="1985" w:type="dxa"/>
          </w:tcPr>
          <w:p w14:paraId="502DC3B6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06B9F217" w14:textId="41447C77" w:rsidR="005F5746" w:rsidRDefault="00251CCA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2969BE">
                  <w:t xml:space="preserve">vor </w:t>
                </w:r>
                <w:r w:rsidR="006830D3">
                  <w:t>6.</w:t>
                </w:r>
                <w:r w:rsidR="003D2B11">
                  <w:t>1</w:t>
                </w:r>
                <w:r w:rsidR="006830D3">
                  <w:t>H</w:t>
                </w:r>
                <w:r w:rsidR="003D2B11">
                  <w:t>05</w:t>
                </w:r>
              </w:sdtContent>
            </w:sdt>
          </w:p>
        </w:tc>
      </w:tr>
      <w:tr w:rsidR="00431504" w:rsidRPr="0035212F" w14:paraId="647EDC98" w14:textId="77777777" w:rsidTr="00050946">
        <w:tc>
          <w:tcPr>
            <w:tcW w:w="1985" w:type="dxa"/>
          </w:tcPr>
          <w:p w14:paraId="73147157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14:paraId="724D1934" w14:textId="0685BEE0"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</w:p>
              <w:p w14:paraId="12CCD0D0" w14:textId="4741099F"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  <w:r w:rsidR="003D2B11">
                  <w:t xml:space="preserve"> (Protokoll)</w:t>
                </w:r>
              </w:p>
              <w:p w14:paraId="567364D9" w14:textId="7E349E9A" w:rsidR="006830D3" w:rsidRPr="0035212F" w:rsidRDefault="006830D3" w:rsidP="002969BE">
                <w:pPr>
                  <w:tabs>
                    <w:tab w:val="center" w:pos="3755"/>
                  </w:tabs>
                </w:pPr>
                <w:r w:rsidRPr="0035212F">
                  <w:t>Lars</w:t>
                </w:r>
                <w:r w:rsidR="003D2B11">
                  <w:t xml:space="preserve"> Bachmann</w:t>
                </w:r>
                <w:r w:rsidR="002969BE">
                  <w:tab/>
                </w:r>
              </w:p>
              <w:p w14:paraId="2418F5C2" w14:textId="2F6BFB7B" w:rsidR="003D2B11" w:rsidRDefault="006830D3" w:rsidP="006830D3">
                <w:r w:rsidRPr="0035212F">
                  <w:t>Roni</w:t>
                </w:r>
                <w:r w:rsidR="0035212F" w:rsidRPr="0035212F">
                  <w:t xml:space="preserve"> Fischer</w:t>
                </w:r>
                <w:r w:rsidR="00050946">
                  <w:t xml:space="preserve"> </w:t>
                </w:r>
              </w:p>
              <w:p w14:paraId="5C9B6A09" w14:textId="1C50EDD8" w:rsidR="003D2B11" w:rsidRDefault="003D2B11" w:rsidP="006830D3">
                <w:r>
                  <w:t>Michel Alt</w:t>
                </w:r>
              </w:p>
              <w:p w14:paraId="23F0B5E5" w14:textId="1B97F3AD" w:rsidR="00431504" w:rsidRPr="0035212F" w:rsidRDefault="003D2B11" w:rsidP="006830D3">
                <w:r>
                  <w:t>Christoph Kuhn (Sitzungsleiter)</w:t>
                </w:r>
              </w:p>
            </w:sdtContent>
          </w:sdt>
        </w:tc>
      </w:tr>
      <w:tr w:rsidR="00355D34" w14:paraId="7730E4B5" w14:textId="77777777" w:rsidTr="00050946">
        <w:trPr>
          <w:trHeight w:val="113"/>
        </w:trPr>
        <w:tc>
          <w:tcPr>
            <w:tcW w:w="1985" w:type="dxa"/>
          </w:tcPr>
          <w:p w14:paraId="3280037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4122561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56C3D6C4" w14:textId="77777777" w:rsidTr="00050946">
        <w:tc>
          <w:tcPr>
            <w:tcW w:w="1985" w:type="dxa"/>
          </w:tcPr>
          <w:p w14:paraId="29C2F84E" w14:textId="77777777"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p w14:paraId="37BC8840" w14:textId="0AA3A46E" w:rsidR="00431504" w:rsidRDefault="00431504" w:rsidP="00D84E45"/>
        </w:tc>
      </w:tr>
      <w:tr w:rsidR="00355D34" w14:paraId="2551BAC4" w14:textId="77777777" w:rsidTr="00050946">
        <w:trPr>
          <w:trHeight w:val="89"/>
        </w:trPr>
        <w:tc>
          <w:tcPr>
            <w:tcW w:w="1985" w:type="dxa"/>
          </w:tcPr>
          <w:p w14:paraId="3212FD0A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1D822853" w14:textId="77777777" w:rsidR="00355D34" w:rsidRDefault="00355D34" w:rsidP="00103550">
            <w:pPr>
              <w:spacing w:after="200" w:line="276" w:lineRule="auto"/>
            </w:pPr>
          </w:p>
        </w:tc>
      </w:tr>
      <w:tr w:rsidR="00431504" w14:paraId="0B9924AE" w14:textId="77777777" w:rsidTr="00050946">
        <w:tc>
          <w:tcPr>
            <w:tcW w:w="1985" w:type="dxa"/>
          </w:tcPr>
          <w:p w14:paraId="4B76B709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14:paraId="2458B933" w14:textId="4DF70BBE" w:rsidR="0035212F" w:rsidRDefault="0035212F" w:rsidP="0035212F">
                <w:pPr>
                  <w:spacing w:after="200" w:line="276" w:lineRule="auto"/>
                </w:pPr>
              </w:p>
              <w:p w14:paraId="7AC5A6B3" w14:textId="77777777" w:rsidR="00431504" w:rsidRDefault="00251CCA" w:rsidP="006830D3">
                <w:pPr>
                  <w:spacing w:after="200" w:line="276" w:lineRule="auto"/>
                </w:pPr>
              </w:p>
            </w:sdtContent>
          </w:sdt>
        </w:tc>
      </w:tr>
      <w:tr w:rsidR="00131616" w14:paraId="5FBECCF8" w14:textId="77777777" w:rsidTr="00050946">
        <w:trPr>
          <w:trHeight w:hRule="exact" w:val="113"/>
        </w:trPr>
        <w:tc>
          <w:tcPr>
            <w:tcW w:w="1985" w:type="dxa"/>
          </w:tcPr>
          <w:p w14:paraId="0D20E03C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471A0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35CA300B" w14:textId="77777777" w:rsidR="001F18AA" w:rsidRDefault="001F18AA" w:rsidP="005F5746"/>
    <w:p w14:paraId="28A1E9B1" w14:textId="77777777"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14:paraId="2ABD0A5A" w14:textId="40F39978" w:rsidR="00442879" w:rsidRDefault="003D2B11" w:rsidP="00442879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Besprechung alter Arbeitspakete und Feedback</w:t>
      </w:r>
    </w:p>
    <w:p w14:paraId="29CAD686" w14:textId="60609258" w:rsidR="003D2B11" w:rsidRDefault="003D2B11" w:rsidP="00442879">
      <w:pPr>
        <w:pStyle w:val="Listenabsatz"/>
        <w:numPr>
          <w:ilvl w:val="0"/>
          <w:numId w:val="24"/>
        </w:numPr>
        <w:rPr>
          <w:rStyle w:val="Fett"/>
        </w:rPr>
      </w:pPr>
      <w:r>
        <w:rPr>
          <w:rStyle w:val="Fett"/>
        </w:rPr>
        <w:t>Verteilung neuer Arbeitspakete</w:t>
      </w:r>
    </w:p>
    <w:p w14:paraId="2149CE07" w14:textId="77777777" w:rsidR="00442879" w:rsidRDefault="00442879" w:rsidP="00442879">
      <w:pPr>
        <w:rPr>
          <w:rStyle w:val="Fett"/>
        </w:rPr>
      </w:pPr>
    </w:p>
    <w:p w14:paraId="18EBC4DC" w14:textId="1C20BCB1" w:rsidR="00442879" w:rsidRDefault="00442879">
      <w:pPr>
        <w:spacing w:after="200" w:line="276" w:lineRule="auto"/>
        <w:contextualSpacing w:val="0"/>
        <w:rPr>
          <w:rStyle w:val="Fett"/>
        </w:rPr>
      </w:pPr>
      <w:r>
        <w:rPr>
          <w:rStyle w:val="Fett"/>
        </w:rPr>
        <w:br w:type="page"/>
      </w:r>
    </w:p>
    <w:p w14:paraId="2EF39D9B" w14:textId="77777777" w:rsidR="00D84E45" w:rsidRDefault="00D84E45">
      <w:pPr>
        <w:spacing w:after="200" w:line="276" w:lineRule="auto"/>
        <w:contextualSpacing w:val="0"/>
      </w:pP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14:paraId="6100F125" w14:textId="77777777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BEE63" w14:textId="77777777" w:rsidR="00871374" w:rsidRPr="00B153B9" w:rsidRDefault="00871374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t>Protokollpunkte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12503DD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11FC18" w14:textId="77777777"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389E0FB6" w14:textId="77777777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800F3B9" w14:textId="77777777"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323" w14:textId="534126BA" w:rsidR="00431504" w:rsidRDefault="003D2B11" w:rsidP="00720C5F">
            <w:pPr>
              <w:keepNext w:val="0"/>
            </w:pPr>
            <w:r>
              <w:t>Christoph hat Projektstrukturplan erstellt. Problem: Tabelle wird in Latex nicht schön dargestellt.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F2158F8" w14:textId="64E94F35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5C5D" w14:textId="7C250C9A" w:rsidR="009E7958" w:rsidRDefault="009E7958" w:rsidP="00720C5F">
            <w:pPr>
              <w:keepNext w:val="0"/>
            </w:pPr>
          </w:p>
        </w:tc>
      </w:tr>
      <w:tr w:rsidR="00431504" w:rsidRPr="00B153B9" w14:paraId="63CE283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CD8E3D" w14:textId="7D2358A6" w:rsidR="00431504" w:rsidRDefault="005D24EE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120" w14:textId="591339D8" w:rsidR="00355D34" w:rsidRDefault="003D2B11" w:rsidP="00720C5F">
            <w:pPr>
              <w:keepNext w:val="0"/>
            </w:pPr>
            <w:r>
              <w:t>Roni hat die Organigramm-Grafik verbessert. Wurde als gut befunden und ist bereits integriert.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FD4DB78" w14:textId="5E0C1384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2883" w14:textId="77777777" w:rsidR="009E7958" w:rsidRDefault="009E7958" w:rsidP="00720C5F">
            <w:pPr>
              <w:keepNext w:val="0"/>
            </w:pPr>
          </w:p>
        </w:tc>
      </w:tr>
      <w:tr w:rsidR="004E6EF2" w:rsidRPr="00B153B9" w14:paraId="7D2C92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C521" w14:textId="1BF55ACB" w:rsidR="004E6EF2" w:rsidRDefault="001F5A73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104F" w14:textId="1A525CA4" w:rsidR="004E6EF2" w:rsidRDefault="003D2B11" w:rsidP="00720C5F">
            <w:pPr>
              <w:keepNext w:val="0"/>
            </w:pPr>
            <w:r>
              <w:t xml:space="preserve">Frank stellte das </w:t>
            </w:r>
            <w:r w:rsidR="009A3AF4">
              <w:t xml:space="preserve">Hochhaus </w:t>
            </w:r>
            <w:r>
              <w:t>Modell vor</w:t>
            </w:r>
            <w:r w:rsidR="009A3AF4">
              <w:t>:</w:t>
            </w:r>
            <w:r>
              <w:t xml:space="preserve"> 432 Park Avenue. Wurde als gut befunden.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C804868" w14:textId="461EDF2F"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8EE5" w14:textId="77777777" w:rsidR="009E7958" w:rsidRDefault="009E7958" w:rsidP="00720C5F">
            <w:pPr>
              <w:keepNext w:val="0"/>
            </w:pPr>
          </w:p>
        </w:tc>
      </w:tr>
      <w:tr w:rsidR="009A3AF4" w:rsidRPr="00B153B9" w14:paraId="7418141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9AE09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6D28" w14:textId="79EE3E03" w:rsidR="009A3AF4" w:rsidRDefault="009A3AF4" w:rsidP="00720C5F">
            <w:r>
              <w:t>Pascal erwähnte, dass der Turbokompressor für unsere Anwendung nicht in Frage kommt.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D1661DD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5F5" w14:textId="77777777" w:rsidR="009A3AF4" w:rsidRDefault="009A3AF4" w:rsidP="00720C5F"/>
        </w:tc>
      </w:tr>
      <w:tr w:rsidR="009A3AF4" w:rsidRPr="00B153B9" w14:paraId="042969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45E2C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8B88" w14:textId="05F2484E" w:rsidR="009A3AF4" w:rsidRDefault="009A3AF4" w:rsidP="00720C5F">
            <w:r>
              <w:t>Lars erwähnt, dass für eine Tanklösung eine Tauch</w:t>
            </w:r>
            <w:r w:rsidR="00B24211">
              <w:t>pumpe</w:t>
            </w:r>
            <w:bookmarkStart w:id="0" w:name="_GoBack"/>
            <w:bookmarkEnd w:id="0"/>
            <w:r>
              <w:t xml:space="preserve"> geeignet wäre. Mögliche Probleme bei der Realisierung wurden besprochen (Siphon-Effekt)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73EE088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29F" w14:textId="77777777" w:rsidR="009A3AF4" w:rsidRDefault="009A3AF4" w:rsidP="00720C5F"/>
        </w:tc>
      </w:tr>
      <w:tr w:rsidR="009A3AF4" w:rsidRPr="00B153B9" w14:paraId="46EB6582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BAB" w14:textId="77777777" w:rsidR="009A3AF4" w:rsidRDefault="009A3AF4" w:rsidP="00720C5F">
            <w:pPr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122" w14:textId="25EC3760" w:rsidR="009A3AF4" w:rsidRDefault="009A3AF4" w:rsidP="00720C5F">
            <w:r>
              <w:t>Michel erwähnte, dass die Korrosion durch Keramikbeschichtung der Turbine gut vermindert werden könnte. Die anfallenden Wartungsarbeiten wären einfach, da das Metall nur aufgeschweisst und neu beschichtet werden müsste.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8B6F8F2" w14:textId="77777777" w:rsidR="009A3AF4" w:rsidRDefault="009A3AF4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1A1B" w14:textId="77777777" w:rsidR="009A3AF4" w:rsidRDefault="009A3AF4" w:rsidP="00720C5F"/>
        </w:tc>
      </w:tr>
      <w:tr w:rsidR="00775DC3" w:rsidRPr="00B153B9" w14:paraId="38D8205B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0DD815" w14:textId="77777777"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277D2A" w14:textId="77777777" w:rsidR="00775DC3" w:rsidRPr="00B153B9" w:rsidRDefault="00775DC3" w:rsidP="00A64C57">
            <w:pPr>
              <w:rPr>
                <w:rStyle w:val="Fett"/>
              </w:rPr>
            </w:pPr>
            <w:r>
              <w:rPr>
                <w:rStyle w:val="Fett"/>
              </w:rPr>
              <w:t>Traktanden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14:paraId="2FF97E70" w14:textId="77777777"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461C9" w14:textId="77777777" w:rsidR="00775DC3" w:rsidRDefault="00775DC3" w:rsidP="00720C5F"/>
        </w:tc>
      </w:tr>
      <w:tr w:rsidR="00775DC3" w:rsidRPr="00B153B9" w14:paraId="11F93F67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E0FB6" w14:textId="3437C4E5" w:rsidR="00775DC3" w:rsidRDefault="00201C19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4AED" w14:textId="77777777" w:rsidR="00775DC3" w:rsidRDefault="003D2B11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Formatierung für Tabellen finden und ausprobieren.</w:t>
            </w:r>
          </w:p>
          <w:p w14:paraId="718D8BFC" w14:textId="6E07F7A0" w:rsidR="003D2B11" w:rsidRPr="00775DC3" w:rsidRDefault="003D2B11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Falls keine gefunden werden können: Projektstrukturplan im Word fertigstellen und als .</w:t>
            </w:r>
            <w:proofErr w:type="spellStart"/>
            <w:r>
              <w:rPr>
                <w:rStyle w:val="Fett"/>
                <w:b w:val="0"/>
              </w:rPr>
              <w:t>pdf</w:t>
            </w:r>
            <w:proofErr w:type="spellEnd"/>
            <w:r>
              <w:rPr>
                <w:rStyle w:val="Fett"/>
                <w:b w:val="0"/>
              </w:rPr>
              <w:t xml:space="preserve"> exportieren.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E403EB4" w14:textId="7603AFAC" w:rsidR="00775DC3" w:rsidRDefault="003D2B11" w:rsidP="00720C5F">
            <w:r>
              <w:t>Lars, 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87B" w14:textId="3E3B0E05" w:rsidR="00775DC3" w:rsidRDefault="00E00855" w:rsidP="00720C5F">
            <w:r>
              <w:t>19.11</w:t>
            </w:r>
            <w:r w:rsidR="00C20ABF">
              <w:t>.2018</w:t>
            </w:r>
          </w:p>
        </w:tc>
      </w:tr>
      <w:tr w:rsidR="00775DC3" w:rsidRPr="00B153B9" w14:paraId="08FDF30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02084B" w14:textId="779BA1EA" w:rsidR="00775DC3" w:rsidRDefault="009F35FF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7B2D" w14:textId="360A5493" w:rsidR="00775DC3" w:rsidRPr="00775DC3" w:rsidRDefault="003D2B11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Zahlen sowohl in ILV, wie auch in Projektstrukturplan eintragen. Dies brauchen wir, um so bald wie möglich den Budgetplan </w:t>
            </w:r>
            <w:r w:rsidR="009A3AF4">
              <w:rPr>
                <w:rStyle w:val="Fett"/>
                <w:b w:val="0"/>
              </w:rPr>
              <w:t>machen zu können</w:t>
            </w:r>
            <w:r>
              <w:rPr>
                <w:rStyle w:val="Fett"/>
                <w:b w:val="0"/>
              </w:rPr>
              <w:t>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61B4790" w14:textId="5F91923D" w:rsidR="00775DC3" w:rsidRDefault="002E6380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2D77" w14:textId="34CFC759" w:rsidR="00775DC3" w:rsidRDefault="00E00855" w:rsidP="00720C5F">
            <w:r>
              <w:t>16</w:t>
            </w:r>
            <w:r w:rsidR="007E14E9">
              <w:t>.11.2018</w:t>
            </w:r>
          </w:p>
        </w:tc>
      </w:tr>
      <w:tr w:rsidR="00775DC3" w:rsidRPr="00B153B9" w14:paraId="547334F5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0B08E" w14:textId="4FEFC172" w:rsidR="00775DC3" w:rsidRDefault="00412C1E" w:rsidP="00720C5F">
            <w:pPr>
              <w:ind w:left="57"/>
            </w:pPr>
            <w:r>
              <w:t>3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F1BB" w14:textId="60E5B6EA" w:rsidR="00775DC3" w:rsidRPr="00775DC3" w:rsidRDefault="003D2B11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Zahlen und Namen (Verantwortliche) in </w:t>
            </w:r>
            <w:r w:rsidR="009A3AF4">
              <w:rPr>
                <w:rStyle w:val="Fett"/>
                <w:b w:val="0"/>
              </w:rPr>
              <w:t>Risikotabelle einfügen. Falls Zeit, auch Design der Tabelle an Tabellenvorlage von Pascal anpassen.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9836AF9" w14:textId="3D0F1599" w:rsidR="00775DC3" w:rsidRDefault="002E6380" w:rsidP="00720C5F">
            <w:r>
              <w:t>Roni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BCB5" w14:textId="420EB562" w:rsidR="00775DC3" w:rsidRDefault="00E00855" w:rsidP="00720C5F">
            <w:r>
              <w:t>20</w:t>
            </w:r>
            <w:r w:rsidR="009B7085">
              <w:t>.11.2018</w:t>
            </w:r>
          </w:p>
        </w:tc>
      </w:tr>
      <w:tr w:rsidR="00775DC3" w:rsidRPr="00B153B9" w14:paraId="230C2A2C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38699" w14:textId="6AC8DD11" w:rsidR="00775DC3" w:rsidRDefault="002E6380" w:rsidP="00720C5F">
            <w:pPr>
              <w:ind w:left="57"/>
            </w:pPr>
            <w:r>
              <w:t>4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CA8E" w14:textId="046F64F7" w:rsidR="00571C02" w:rsidRPr="00775DC3" w:rsidRDefault="009A3AF4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Neue Recherchepunkte schön ausarbeiten, entweder Word oder Latex. Wichtig: Quellen von Bildern und Angaben müssen vorhanden sein.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2F583E0" w14:textId="64C0F022" w:rsidR="00775DC3" w:rsidRDefault="009A3AF4" w:rsidP="00720C5F">
            <w:r>
              <w:t>Michel, Lars, Frank, 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147F" w14:textId="6D64ADA7" w:rsidR="00775DC3" w:rsidRDefault="00E00855" w:rsidP="00720C5F">
            <w:r>
              <w:t>30</w:t>
            </w:r>
            <w:r w:rsidR="002E6380">
              <w:t>.11.2018</w:t>
            </w:r>
          </w:p>
        </w:tc>
      </w:tr>
      <w:tr w:rsidR="00F81942" w:rsidRPr="00B153B9" w14:paraId="5BC9583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AB240" w14:textId="00087D45" w:rsidR="00F81942" w:rsidRDefault="007E14E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1A0B" w14:textId="6E670B1A" w:rsidR="00F81942" w:rsidRPr="00775DC3" w:rsidRDefault="009A3AF4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Endgeschwindigkeiten recherchieren: volles Rohr vs. nicht volles Rohr. Zuerst Widerstände dokumentieren, dann ausrechnen anhand von Modell 432 Park Avenue.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0D4D4D7" w14:textId="1D994FEC" w:rsidR="00F81942" w:rsidRDefault="009A3AF4" w:rsidP="00720C5F">
            <w: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0277" w14:textId="36D83A9B" w:rsidR="0025284D" w:rsidRDefault="00E00855" w:rsidP="00720C5F">
            <w:r>
              <w:t>30</w:t>
            </w:r>
            <w:r w:rsidR="007E14E9">
              <w:t>.11.2018</w:t>
            </w:r>
          </w:p>
        </w:tc>
      </w:tr>
      <w:tr w:rsidR="00975281" w:rsidRPr="00B153B9" w14:paraId="1A598498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9E64F" w14:textId="6D656A23" w:rsidR="00975281" w:rsidRDefault="00FD0879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449B" w14:textId="169790F3" w:rsidR="00975281" w:rsidRDefault="009A3AF4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Terminplan erstellen. Daten von Projekt 3 verwenden und Tabellenvorlage von Pascal benutzen.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6F5DB55" w14:textId="7B987A86" w:rsidR="00975281" w:rsidRDefault="009A3AF4" w:rsidP="00720C5F">
            <w:r>
              <w:t>Christoph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0A72" w14:textId="04AA16BD" w:rsidR="00362329" w:rsidRDefault="00E00855" w:rsidP="00720C5F">
            <w:r>
              <w:t>20</w:t>
            </w:r>
            <w:r w:rsidR="0025284D">
              <w:t>.11.2018</w:t>
            </w:r>
          </w:p>
        </w:tc>
      </w:tr>
      <w:tr w:rsidR="001F5A73" w:rsidRPr="00B153B9" w14:paraId="4FD04F3D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8366A" w14:textId="459F9D10" w:rsidR="001F5A73" w:rsidRDefault="00B35388" w:rsidP="00720C5F">
            <w:pPr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C6570" w14:textId="3F7748AC" w:rsidR="001F5A73" w:rsidRDefault="009A3AF4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Dieses Protokoll gegenlesen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F2C46F0" w14:textId="557C3383" w:rsidR="001F5A73" w:rsidRDefault="009A3AF4" w:rsidP="00720C5F">
            <w:r>
              <w:rPr>
                <w:rStyle w:val="Fett"/>
                <w:b w:val="0"/>
              </w:rP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4970" w14:textId="70A81B2B" w:rsidR="001F5A73" w:rsidRDefault="00E00855" w:rsidP="00720C5F">
            <w:r>
              <w:t>19</w:t>
            </w:r>
            <w:r w:rsidR="00625951">
              <w:t>.11.2018</w:t>
            </w:r>
          </w:p>
        </w:tc>
      </w:tr>
      <w:tr w:rsidR="004D7105" w:rsidRPr="00B153B9" w14:paraId="5E41C77F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7F149E" w14:textId="3C1C203A" w:rsidR="004D7105" w:rsidRDefault="004D7105" w:rsidP="004D7105">
            <w:pPr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BDD3" w14:textId="6DDAB4DD" w:rsidR="004D7105" w:rsidRDefault="009A3AF4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Sitzungsleiter 21.11.18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ED2BFC" w14:textId="775174F5" w:rsidR="004D7105" w:rsidRDefault="009A3AF4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Michel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1E57" w14:textId="687B8605" w:rsidR="004D7105" w:rsidRDefault="00E00855" w:rsidP="004D7105">
            <w:r>
              <w:t>21.11.2018</w:t>
            </w:r>
          </w:p>
        </w:tc>
      </w:tr>
      <w:tr w:rsidR="004D7105" w:rsidRPr="00B153B9" w14:paraId="1BF7F971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C0A015" w14:textId="2E1BBDD1" w:rsidR="004D7105" w:rsidRDefault="004D7105" w:rsidP="004D7105">
            <w:pPr>
              <w:ind w:left="57"/>
            </w:pPr>
            <w:r>
              <w:t>9.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1582" w14:textId="470DB595" w:rsidR="004D7105" w:rsidRDefault="009A3AF4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Budget erstellen. Tabellenvorlage von Pascal benutzen.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A7C177" w14:textId="48FF5881" w:rsidR="004D7105" w:rsidRDefault="009A3AF4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D6A3" w14:textId="0FC3B717" w:rsidR="004D7105" w:rsidRDefault="00E00855" w:rsidP="004D7105">
            <w:r>
              <w:t>20.11.2018</w:t>
            </w:r>
          </w:p>
        </w:tc>
      </w:tr>
      <w:tr w:rsidR="003C7B43" w:rsidRPr="00B153B9" w14:paraId="1A8E5026" w14:textId="77777777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3CE81" w14:textId="4C6962E9" w:rsidR="003C7B43" w:rsidRDefault="003C7B43" w:rsidP="004D7105">
            <w:pPr>
              <w:ind w:left="57"/>
            </w:pPr>
            <w:r>
              <w:t>10.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DA37" w14:textId="676B820A" w:rsidR="003C7B43" w:rsidRDefault="003C7B43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Kontrolle/Überprüfung der Arbeiten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D16864" w14:textId="367F79A1" w:rsidR="003C7B43" w:rsidRDefault="003C7B43" w:rsidP="004D7105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9A31" w14:textId="0F2AF536" w:rsidR="003C7B43" w:rsidRDefault="00E00855" w:rsidP="004D7105">
            <w:r>
              <w:t>20.11.2018</w:t>
            </w:r>
          </w:p>
        </w:tc>
      </w:tr>
    </w:tbl>
    <w:p w14:paraId="77407223" w14:textId="77777777" w:rsidR="00F81942" w:rsidRDefault="00F81942" w:rsidP="00E72FA5"/>
    <w:p w14:paraId="7E67AE62" w14:textId="77777777" w:rsidR="00F81942" w:rsidRDefault="00F81942" w:rsidP="00E72FA5"/>
    <w:p w14:paraId="6A99E79A" w14:textId="77777777" w:rsidR="00F81942" w:rsidRDefault="00F81942" w:rsidP="00E72FA5"/>
    <w:p w14:paraId="2D56DE7B" w14:textId="77777777" w:rsidR="00F81942" w:rsidRDefault="00F81942" w:rsidP="00E72FA5"/>
    <w:p w14:paraId="78A1DEDC" w14:textId="77777777" w:rsidR="00F81942" w:rsidRDefault="00F81942" w:rsidP="00E72FA5"/>
    <w:p w14:paraId="74EF9761" w14:textId="77777777" w:rsidR="00F81942" w:rsidRPr="00F81942" w:rsidRDefault="00F81942" w:rsidP="00E72FA5">
      <w:r>
        <w:lastRenderedPageBreak/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14:paraId="268F4F03" w14:textId="77777777"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D6F9C8" w14:textId="77777777"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19C37" w14:textId="77777777" w:rsidR="00251CCA" w:rsidRDefault="00251CCA" w:rsidP="00A76598">
      <w:r>
        <w:separator/>
      </w:r>
    </w:p>
  </w:endnote>
  <w:endnote w:type="continuationSeparator" w:id="0">
    <w:p w14:paraId="43DD7C10" w14:textId="77777777" w:rsidR="00251CCA" w:rsidRDefault="00251CCA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A49B4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14:paraId="470A7AB2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811E5B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61A587C6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14:paraId="0BE89130" w14:textId="77777777" w:rsidTr="005B32F3">
      <w:trPr>
        <w:trHeight w:val="113"/>
      </w:trPr>
      <w:tc>
        <w:tcPr>
          <w:tcW w:w="2977" w:type="dxa"/>
        </w:tcPr>
        <w:p w14:paraId="5674C05E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14:paraId="5804C6C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14:paraId="4A4A2744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14:paraId="19D14248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5D100136" w14:textId="77777777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14:paraId="7416876C" w14:textId="77777777" w:rsidR="00D626F7" w:rsidRPr="00ED076C" w:rsidRDefault="00EB5CA1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14:paraId="1F5621CA" w14:textId="77777777" w:rsidR="00D626F7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14:paraId="465AF70F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14:paraId="2AC4C887" w14:textId="77777777" w:rsidR="00D626F7" w:rsidRPr="00ED076C" w:rsidRDefault="00D626F7" w:rsidP="0007597E">
          <w:pPr>
            <w:pStyle w:val="Fuzeile"/>
            <w:rPr>
              <w:szCs w:val="16"/>
            </w:rPr>
          </w:pPr>
          <w:proofErr w:type="gramStart"/>
          <w:r w:rsidRPr="00ED076C">
            <w:rPr>
              <w:szCs w:val="16"/>
            </w:rPr>
            <w:t>T  +</w:t>
          </w:r>
          <w:proofErr w:type="gramEnd"/>
          <w:r w:rsidRPr="00ED076C">
            <w:rPr>
              <w:szCs w:val="16"/>
            </w:rPr>
            <w:t>41 84 000 00 00</w:t>
          </w:r>
        </w:p>
      </w:tc>
      <w:tc>
        <w:tcPr>
          <w:tcW w:w="2693" w:type="dxa"/>
        </w:tcPr>
        <w:p w14:paraId="5A4DA0DC" w14:textId="77777777" w:rsidR="00D626F7" w:rsidRPr="00ED076C" w:rsidRDefault="00D626F7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14:paraId="6F20EC24" w14:textId="77777777"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14:paraId="4A0B5041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4D722" w14:textId="77777777" w:rsidR="00251CCA" w:rsidRPr="00ED0D02" w:rsidRDefault="00251CCA" w:rsidP="00ED0D02">
      <w:pPr>
        <w:pStyle w:val="Fuzeile"/>
      </w:pPr>
    </w:p>
  </w:footnote>
  <w:footnote w:type="continuationSeparator" w:id="0">
    <w:p w14:paraId="632592A3" w14:textId="77777777" w:rsidR="00251CCA" w:rsidRDefault="00251CCA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B218C" w14:textId="77777777"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3"/>
  </w:num>
  <w:num w:numId="5">
    <w:abstractNumId w:val="22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21"/>
  </w:num>
  <w:num w:numId="18">
    <w:abstractNumId w:val="2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6649"/>
    <w:rsid w:val="000210DE"/>
    <w:rsid w:val="00022299"/>
    <w:rsid w:val="0002614B"/>
    <w:rsid w:val="00050946"/>
    <w:rsid w:val="00051CB9"/>
    <w:rsid w:val="0005534A"/>
    <w:rsid w:val="00062728"/>
    <w:rsid w:val="000651AF"/>
    <w:rsid w:val="00070AE9"/>
    <w:rsid w:val="00071507"/>
    <w:rsid w:val="00093626"/>
    <w:rsid w:val="00093D0B"/>
    <w:rsid w:val="000976AF"/>
    <w:rsid w:val="000C12E7"/>
    <w:rsid w:val="000E3664"/>
    <w:rsid w:val="000E575E"/>
    <w:rsid w:val="000F5B72"/>
    <w:rsid w:val="000F626C"/>
    <w:rsid w:val="000F7F62"/>
    <w:rsid w:val="00103550"/>
    <w:rsid w:val="00106EAE"/>
    <w:rsid w:val="00131616"/>
    <w:rsid w:val="001405D5"/>
    <w:rsid w:val="0015164B"/>
    <w:rsid w:val="00154784"/>
    <w:rsid w:val="00156BA9"/>
    <w:rsid w:val="00156FA3"/>
    <w:rsid w:val="00161573"/>
    <w:rsid w:val="00180D32"/>
    <w:rsid w:val="001B2179"/>
    <w:rsid w:val="001D1088"/>
    <w:rsid w:val="001E544A"/>
    <w:rsid w:val="001F18AA"/>
    <w:rsid w:val="001F489A"/>
    <w:rsid w:val="001F5A73"/>
    <w:rsid w:val="001F7114"/>
    <w:rsid w:val="00201C19"/>
    <w:rsid w:val="00203DDE"/>
    <w:rsid w:val="002043C8"/>
    <w:rsid w:val="00213675"/>
    <w:rsid w:val="00215193"/>
    <w:rsid w:val="002259EE"/>
    <w:rsid w:val="00225DE4"/>
    <w:rsid w:val="0025078C"/>
    <w:rsid w:val="00251CCA"/>
    <w:rsid w:val="0025284D"/>
    <w:rsid w:val="00254C14"/>
    <w:rsid w:val="00261C8D"/>
    <w:rsid w:val="00287478"/>
    <w:rsid w:val="00287F37"/>
    <w:rsid w:val="0029605A"/>
    <w:rsid w:val="002969BE"/>
    <w:rsid w:val="00297431"/>
    <w:rsid w:val="002A27DF"/>
    <w:rsid w:val="002A367F"/>
    <w:rsid w:val="002B467D"/>
    <w:rsid w:val="002D3245"/>
    <w:rsid w:val="002D3DC5"/>
    <w:rsid w:val="002E6380"/>
    <w:rsid w:val="002E7766"/>
    <w:rsid w:val="002F69C6"/>
    <w:rsid w:val="00325796"/>
    <w:rsid w:val="00331040"/>
    <w:rsid w:val="00331A4F"/>
    <w:rsid w:val="00351B21"/>
    <w:rsid w:val="0035212F"/>
    <w:rsid w:val="00355D34"/>
    <w:rsid w:val="00362329"/>
    <w:rsid w:val="00375A78"/>
    <w:rsid w:val="003766A4"/>
    <w:rsid w:val="003C1160"/>
    <w:rsid w:val="003C7B43"/>
    <w:rsid w:val="003D2B11"/>
    <w:rsid w:val="003D4F97"/>
    <w:rsid w:val="003E0EF7"/>
    <w:rsid w:val="003F7870"/>
    <w:rsid w:val="00400861"/>
    <w:rsid w:val="00400D0F"/>
    <w:rsid w:val="00401993"/>
    <w:rsid w:val="00412C1E"/>
    <w:rsid w:val="00420F57"/>
    <w:rsid w:val="00425687"/>
    <w:rsid w:val="00431504"/>
    <w:rsid w:val="00437505"/>
    <w:rsid w:val="00442879"/>
    <w:rsid w:val="00460C63"/>
    <w:rsid w:val="004671EF"/>
    <w:rsid w:val="00473483"/>
    <w:rsid w:val="004969F4"/>
    <w:rsid w:val="004C6864"/>
    <w:rsid w:val="004D44B0"/>
    <w:rsid w:val="004D59C5"/>
    <w:rsid w:val="004D7105"/>
    <w:rsid w:val="004E6EF2"/>
    <w:rsid w:val="004E74B4"/>
    <w:rsid w:val="004F505A"/>
    <w:rsid w:val="004F7F45"/>
    <w:rsid w:val="0050476B"/>
    <w:rsid w:val="00512647"/>
    <w:rsid w:val="0052458F"/>
    <w:rsid w:val="00534B63"/>
    <w:rsid w:val="00544C89"/>
    <w:rsid w:val="00561E91"/>
    <w:rsid w:val="00571C02"/>
    <w:rsid w:val="00572350"/>
    <w:rsid w:val="0057705E"/>
    <w:rsid w:val="00595194"/>
    <w:rsid w:val="005962F6"/>
    <w:rsid w:val="005A5E71"/>
    <w:rsid w:val="005B32F3"/>
    <w:rsid w:val="005C6BE1"/>
    <w:rsid w:val="005C70BB"/>
    <w:rsid w:val="005D24EE"/>
    <w:rsid w:val="005E2EF6"/>
    <w:rsid w:val="005F235D"/>
    <w:rsid w:val="005F5746"/>
    <w:rsid w:val="00607F7C"/>
    <w:rsid w:val="00625951"/>
    <w:rsid w:val="00631915"/>
    <w:rsid w:val="00637BE1"/>
    <w:rsid w:val="00644B43"/>
    <w:rsid w:val="00672C6E"/>
    <w:rsid w:val="00676B0B"/>
    <w:rsid w:val="00681389"/>
    <w:rsid w:val="006815B9"/>
    <w:rsid w:val="006825D4"/>
    <w:rsid w:val="006830D3"/>
    <w:rsid w:val="00684AF8"/>
    <w:rsid w:val="00691919"/>
    <w:rsid w:val="00696E2F"/>
    <w:rsid w:val="006A1F21"/>
    <w:rsid w:val="006B4406"/>
    <w:rsid w:val="006D02C9"/>
    <w:rsid w:val="006D1010"/>
    <w:rsid w:val="006D431F"/>
    <w:rsid w:val="006E219D"/>
    <w:rsid w:val="006E6C5C"/>
    <w:rsid w:val="006F4D85"/>
    <w:rsid w:val="00704551"/>
    <w:rsid w:val="00710CED"/>
    <w:rsid w:val="00720C5F"/>
    <w:rsid w:val="00730FF8"/>
    <w:rsid w:val="00736060"/>
    <w:rsid w:val="0073767C"/>
    <w:rsid w:val="00756087"/>
    <w:rsid w:val="00764099"/>
    <w:rsid w:val="00775984"/>
    <w:rsid w:val="00775DC3"/>
    <w:rsid w:val="00796720"/>
    <w:rsid w:val="00797D76"/>
    <w:rsid w:val="007C28F5"/>
    <w:rsid w:val="007C2CBA"/>
    <w:rsid w:val="007D0997"/>
    <w:rsid w:val="007D27D0"/>
    <w:rsid w:val="007D3D38"/>
    <w:rsid w:val="007E14E9"/>
    <w:rsid w:val="007E3C24"/>
    <w:rsid w:val="007F05CD"/>
    <w:rsid w:val="00811051"/>
    <w:rsid w:val="008130DF"/>
    <w:rsid w:val="00822151"/>
    <w:rsid w:val="00841981"/>
    <w:rsid w:val="008465D8"/>
    <w:rsid w:val="00846B2E"/>
    <w:rsid w:val="00870703"/>
    <w:rsid w:val="00871374"/>
    <w:rsid w:val="00872A31"/>
    <w:rsid w:val="0088148C"/>
    <w:rsid w:val="00884CF6"/>
    <w:rsid w:val="00890A63"/>
    <w:rsid w:val="008B0BD2"/>
    <w:rsid w:val="008B1D0C"/>
    <w:rsid w:val="008C043B"/>
    <w:rsid w:val="008E73D6"/>
    <w:rsid w:val="00904C80"/>
    <w:rsid w:val="00923475"/>
    <w:rsid w:val="0093668C"/>
    <w:rsid w:val="00936BDB"/>
    <w:rsid w:val="009448B6"/>
    <w:rsid w:val="00952F27"/>
    <w:rsid w:val="0095657A"/>
    <w:rsid w:val="009741BB"/>
    <w:rsid w:val="00975281"/>
    <w:rsid w:val="00986379"/>
    <w:rsid w:val="009A3AF4"/>
    <w:rsid w:val="009B3D37"/>
    <w:rsid w:val="009B4044"/>
    <w:rsid w:val="009B41CB"/>
    <w:rsid w:val="009B7085"/>
    <w:rsid w:val="009C74C0"/>
    <w:rsid w:val="009D5094"/>
    <w:rsid w:val="009D61ED"/>
    <w:rsid w:val="009D65FB"/>
    <w:rsid w:val="009E55BD"/>
    <w:rsid w:val="009E67A7"/>
    <w:rsid w:val="009E7958"/>
    <w:rsid w:val="009F1CC4"/>
    <w:rsid w:val="009F35FF"/>
    <w:rsid w:val="00A0578C"/>
    <w:rsid w:val="00A152E6"/>
    <w:rsid w:val="00A5296B"/>
    <w:rsid w:val="00A5737E"/>
    <w:rsid w:val="00A64C57"/>
    <w:rsid w:val="00A651EF"/>
    <w:rsid w:val="00A723BF"/>
    <w:rsid w:val="00A76598"/>
    <w:rsid w:val="00A86A24"/>
    <w:rsid w:val="00AA0020"/>
    <w:rsid w:val="00AA37FF"/>
    <w:rsid w:val="00AB21FE"/>
    <w:rsid w:val="00AC0F7D"/>
    <w:rsid w:val="00AC1D9F"/>
    <w:rsid w:val="00AC6538"/>
    <w:rsid w:val="00AD0C43"/>
    <w:rsid w:val="00AD121A"/>
    <w:rsid w:val="00AD45CD"/>
    <w:rsid w:val="00AE37ED"/>
    <w:rsid w:val="00AE7C7B"/>
    <w:rsid w:val="00B153B9"/>
    <w:rsid w:val="00B22B80"/>
    <w:rsid w:val="00B24211"/>
    <w:rsid w:val="00B253C0"/>
    <w:rsid w:val="00B35388"/>
    <w:rsid w:val="00B448A2"/>
    <w:rsid w:val="00B534BF"/>
    <w:rsid w:val="00B771B4"/>
    <w:rsid w:val="00BB4743"/>
    <w:rsid w:val="00BB60CB"/>
    <w:rsid w:val="00BE2EDC"/>
    <w:rsid w:val="00BF091D"/>
    <w:rsid w:val="00C140CB"/>
    <w:rsid w:val="00C20ABF"/>
    <w:rsid w:val="00C26422"/>
    <w:rsid w:val="00C410DC"/>
    <w:rsid w:val="00C46B98"/>
    <w:rsid w:val="00C470B9"/>
    <w:rsid w:val="00C50216"/>
    <w:rsid w:val="00C536C2"/>
    <w:rsid w:val="00C55850"/>
    <w:rsid w:val="00C57BEE"/>
    <w:rsid w:val="00C70027"/>
    <w:rsid w:val="00C71DD9"/>
    <w:rsid w:val="00C73DD8"/>
    <w:rsid w:val="00CA50DE"/>
    <w:rsid w:val="00CB4C18"/>
    <w:rsid w:val="00CC133F"/>
    <w:rsid w:val="00CC7BF8"/>
    <w:rsid w:val="00CD2087"/>
    <w:rsid w:val="00CE24F0"/>
    <w:rsid w:val="00CE2B5E"/>
    <w:rsid w:val="00D0734A"/>
    <w:rsid w:val="00D2208C"/>
    <w:rsid w:val="00D3108D"/>
    <w:rsid w:val="00D36B2A"/>
    <w:rsid w:val="00D40A08"/>
    <w:rsid w:val="00D51E0D"/>
    <w:rsid w:val="00D626F7"/>
    <w:rsid w:val="00D63D65"/>
    <w:rsid w:val="00D71CF8"/>
    <w:rsid w:val="00D72525"/>
    <w:rsid w:val="00D778D9"/>
    <w:rsid w:val="00D84E45"/>
    <w:rsid w:val="00DA21CB"/>
    <w:rsid w:val="00DB1C75"/>
    <w:rsid w:val="00DC4170"/>
    <w:rsid w:val="00DF476E"/>
    <w:rsid w:val="00DF7D0C"/>
    <w:rsid w:val="00E0030E"/>
    <w:rsid w:val="00E00855"/>
    <w:rsid w:val="00E24705"/>
    <w:rsid w:val="00E3370A"/>
    <w:rsid w:val="00E36722"/>
    <w:rsid w:val="00E3790C"/>
    <w:rsid w:val="00E41F2C"/>
    <w:rsid w:val="00E46022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02408"/>
    <w:rsid w:val="00F140C5"/>
    <w:rsid w:val="00F21AC5"/>
    <w:rsid w:val="00F2238D"/>
    <w:rsid w:val="00F369AA"/>
    <w:rsid w:val="00F36FDC"/>
    <w:rsid w:val="00F40038"/>
    <w:rsid w:val="00F56BE1"/>
    <w:rsid w:val="00F610FE"/>
    <w:rsid w:val="00F62D7F"/>
    <w:rsid w:val="00F7030A"/>
    <w:rsid w:val="00F73D6D"/>
    <w:rsid w:val="00F81942"/>
    <w:rsid w:val="00FD0879"/>
    <w:rsid w:val="00FD1AB7"/>
    <w:rsid w:val="00FE0CEF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364E0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73CC203171745A4C15F66E8C43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D56F83-98F8-D346-A4DC-364631AB2099}"/>
      </w:docPartPr>
      <w:docPartBody>
        <w:p w:rsidR="00F32E10" w:rsidRDefault="009F186A">
          <w:pPr>
            <w:pStyle w:val="E2973CC203171745A4C15F66E8C4391A"/>
          </w:pPr>
          <w:r>
            <w:t xml:space="preserve">Thema/Anlass </w:t>
          </w:r>
        </w:p>
      </w:docPartBody>
    </w:docPart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8789C"/>
    <w:rsid w:val="001B49F9"/>
    <w:rsid w:val="002716F4"/>
    <w:rsid w:val="003464C1"/>
    <w:rsid w:val="00813BF0"/>
    <w:rsid w:val="00932078"/>
    <w:rsid w:val="009412D7"/>
    <w:rsid w:val="009F186A"/>
    <w:rsid w:val="00CF1BD4"/>
    <w:rsid w:val="00ED04F1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E007567-CDDA-4887-96CE-2C5C5153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Lars Bachmann</cp:lastModifiedBy>
  <cp:revision>8</cp:revision>
  <cp:lastPrinted>2015-10-01T15:43:00Z</cp:lastPrinted>
  <dcterms:created xsi:type="dcterms:W3CDTF">2018-11-16T13:59:00Z</dcterms:created>
  <dcterms:modified xsi:type="dcterms:W3CDTF">2018-11-16T14:47:00Z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