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6598" w:rsidRPr="009F1CC4" w:rsidRDefault="00431504" w:rsidP="009F1CC4">
      <w:pPr>
        <w:pStyle w:val="Titel"/>
      </w:pPr>
      <w:r w:rsidRPr="009F1CC4">
        <w:t xml:space="preserve">Protokoll Nr. </w:t>
      </w:r>
      <w:r w:rsidR="006830D3">
        <w:t>3</w:t>
      </w:r>
    </w:p>
    <w:p w:rsidR="005F5746" w:rsidRDefault="005F5746" w:rsidP="005F5746">
      <w:pPr>
        <w:spacing w:after="200" w:line="276" w:lineRule="auto"/>
      </w:pPr>
    </w:p>
    <w:tbl>
      <w:tblPr>
        <w:tblStyle w:val="Tabellenraster"/>
        <w:tblW w:w="949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bottom w:w="0" w:type="dxa"/>
        </w:tblCellMar>
        <w:tblLook w:val="04A0" w:firstRow="1" w:lastRow="0" w:firstColumn="1" w:lastColumn="0" w:noHBand="0" w:noVBand="1"/>
      </w:tblPr>
      <w:tblGrid>
        <w:gridCol w:w="1985"/>
        <w:gridCol w:w="7511"/>
      </w:tblGrid>
      <w:tr w:rsidR="00131616" w:rsidTr="00050946">
        <w:trPr>
          <w:trHeight w:hRule="exact" w:val="113"/>
        </w:trPr>
        <w:tc>
          <w:tcPr>
            <w:tcW w:w="1985" w:type="dxa"/>
          </w:tcPr>
          <w:p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:rsidR="00131616" w:rsidRDefault="00131616" w:rsidP="00103550">
            <w:pPr>
              <w:spacing w:after="200" w:line="276" w:lineRule="auto"/>
            </w:pPr>
          </w:p>
        </w:tc>
      </w:tr>
      <w:tr w:rsidR="00D626F7" w:rsidTr="00050946">
        <w:tc>
          <w:tcPr>
            <w:tcW w:w="1985" w:type="dxa"/>
          </w:tcPr>
          <w:p w:rsidR="00D626F7" w:rsidRDefault="00D626F7" w:rsidP="00CC133F">
            <w:pPr>
              <w:spacing w:after="200" w:line="276" w:lineRule="auto"/>
            </w:pPr>
            <w:r>
              <w:t>Thema/Anlass:</w:t>
            </w:r>
          </w:p>
        </w:tc>
        <w:tc>
          <w:tcPr>
            <w:tcW w:w="7511" w:type="dxa"/>
          </w:tcPr>
          <w:p w:rsidR="00D626F7" w:rsidRDefault="00CD4C9E" w:rsidP="00CC133F">
            <w:pPr>
              <w:spacing w:after="200" w:line="276" w:lineRule="auto"/>
            </w:pPr>
            <w:r>
              <w:t>Recherchedokument Abgabe und Planung Pflichtenheft</w:t>
            </w:r>
          </w:p>
        </w:tc>
      </w:tr>
      <w:tr w:rsidR="005F5746" w:rsidTr="00050946">
        <w:tc>
          <w:tcPr>
            <w:tcW w:w="1985" w:type="dxa"/>
          </w:tcPr>
          <w:p w:rsidR="005F5746" w:rsidRDefault="005F5746" w:rsidP="005F5746">
            <w:pPr>
              <w:spacing w:after="200" w:line="276" w:lineRule="auto"/>
            </w:pPr>
            <w:r>
              <w:t>Datum:</w:t>
            </w:r>
          </w:p>
        </w:tc>
        <w:sdt>
          <w:sdtPr>
            <w:id w:val="69467819"/>
            <w:placeholder>
              <w:docPart w:val="07CE94F56A70F746AD437CBF92E74575"/>
            </w:placeholder>
            <w:date w:fullDate="2018-11-02T00:00:00Z">
              <w:dateFormat w:val="dddd, d. MMMM yyyy"/>
              <w:lid w:val="de-CH"/>
              <w:storeMappedDataAs w:val="dateTime"/>
              <w:calendar w:val="gregorian"/>
            </w:date>
          </w:sdtPr>
          <w:sdtEndPr/>
          <w:sdtContent>
            <w:tc>
              <w:tcPr>
                <w:tcW w:w="7511" w:type="dxa"/>
              </w:tcPr>
              <w:p w:rsidR="005F5746" w:rsidRDefault="00CD4C9E" w:rsidP="004671EF">
                <w:pPr>
                  <w:spacing w:after="200" w:line="276" w:lineRule="auto"/>
                  <w:ind w:left="709" w:hanging="709"/>
                </w:pPr>
                <w:r>
                  <w:t>Freitag, 2. November 2018</w:t>
                </w:r>
              </w:p>
            </w:tc>
          </w:sdtContent>
        </w:sdt>
      </w:tr>
      <w:tr w:rsidR="005F5746" w:rsidTr="00050946">
        <w:tc>
          <w:tcPr>
            <w:tcW w:w="1985" w:type="dxa"/>
          </w:tcPr>
          <w:p w:rsidR="005F5746" w:rsidRDefault="005F5746" w:rsidP="005F5746">
            <w:pPr>
              <w:spacing w:after="200" w:line="276" w:lineRule="auto"/>
            </w:pPr>
            <w:r>
              <w:t>Zeit:</w:t>
            </w:r>
          </w:p>
        </w:tc>
        <w:tc>
          <w:tcPr>
            <w:tcW w:w="7511" w:type="dxa"/>
          </w:tcPr>
          <w:p w:rsidR="005F5746" w:rsidRDefault="005D17E9" w:rsidP="00103550">
            <w:pPr>
              <w:spacing w:after="200" w:line="276" w:lineRule="auto"/>
            </w:pPr>
            <w:sdt>
              <w:sdtPr>
                <w:id w:val="-1191453465"/>
                <w:placeholder>
                  <w:docPart w:val="A09FE9B1CE41044DB3F248FDC779E170"/>
                </w:placeholder>
              </w:sdtPr>
              <w:sdtEndPr/>
              <w:sdtContent>
                <w:r w:rsidR="007F32A9">
                  <w:t>10:00-11</w:t>
                </w:r>
                <w:r w:rsidR="006830D3">
                  <w:t>:</w:t>
                </w:r>
                <w:r w:rsidR="007F32A9">
                  <w:t>00</w:t>
                </w:r>
              </w:sdtContent>
            </w:sdt>
          </w:p>
        </w:tc>
      </w:tr>
      <w:tr w:rsidR="005F5746" w:rsidTr="00050946">
        <w:tc>
          <w:tcPr>
            <w:tcW w:w="1985" w:type="dxa"/>
          </w:tcPr>
          <w:p w:rsidR="005F5746" w:rsidRDefault="005F5746" w:rsidP="005F5746">
            <w:pPr>
              <w:spacing w:after="200" w:line="276" w:lineRule="auto"/>
            </w:pPr>
            <w:r>
              <w:t>Ort:</w:t>
            </w:r>
          </w:p>
        </w:tc>
        <w:tc>
          <w:tcPr>
            <w:tcW w:w="7511" w:type="dxa"/>
          </w:tcPr>
          <w:p w:rsidR="005F5746" w:rsidRDefault="005D17E9" w:rsidP="00103550">
            <w:pPr>
              <w:spacing w:after="200" w:line="276" w:lineRule="auto"/>
            </w:pPr>
            <w:sdt>
              <w:sdtPr>
                <w:id w:val="401798205"/>
                <w:placeholder>
                  <w:docPart w:val="5D2C8B490B92264280A136F4ECFB71D9"/>
                </w:placeholder>
              </w:sdtPr>
              <w:sdtEndPr/>
              <w:sdtContent>
                <w:r w:rsidR="00050946">
                  <w:t xml:space="preserve">FHNW Brugg/Windisch Gebäude </w:t>
                </w:r>
                <w:r w:rsidR="006830D3">
                  <w:t>6.</w:t>
                </w:r>
                <w:r w:rsidR="00050946">
                  <w:t>1</w:t>
                </w:r>
                <w:r w:rsidR="006830D3">
                  <w:t>H0</w:t>
                </w:r>
                <w:r w:rsidR="00050946">
                  <w:t>7</w:t>
                </w:r>
              </w:sdtContent>
            </w:sdt>
          </w:p>
        </w:tc>
      </w:tr>
      <w:tr w:rsidR="00431504" w:rsidRPr="0035212F" w:rsidTr="00050946">
        <w:tc>
          <w:tcPr>
            <w:tcW w:w="1985" w:type="dxa"/>
          </w:tcPr>
          <w:p w:rsidR="00431504" w:rsidRDefault="00431504" w:rsidP="00E3370A">
            <w:pPr>
              <w:spacing w:after="200" w:line="276" w:lineRule="auto"/>
            </w:pPr>
            <w:r>
              <w:t>Teilnehmende:</w:t>
            </w:r>
          </w:p>
        </w:tc>
        <w:tc>
          <w:tcPr>
            <w:tcW w:w="7511" w:type="dxa"/>
          </w:tcPr>
          <w:sdt>
            <w:sdtPr>
              <w:id w:val="-1558309554"/>
              <w:placeholder>
                <w:docPart w:val="0CE090F99AE49B45980BB241F680F792"/>
              </w:placeholder>
            </w:sdtPr>
            <w:sdtEndPr/>
            <w:sdtContent>
              <w:p w:rsidR="006830D3" w:rsidRPr="0035212F" w:rsidRDefault="006830D3" w:rsidP="006830D3">
                <w:r w:rsidRPr="0035212F">
                  <w:t>Pascal</w:t>
                </w:r>
                <w:r w:rsidR="0035212F" w:rsidRPr="0035212F">
                  <w:t xml:space="preserve"> Puschmann</w:t>
                </w:r>
                <w:r w:rsidR="007F32A9">
                  <w:t xml:space="preserve"> </w:t>
                </w:r>
                <w:r w:rsidR="007F32A9">
                  <w:t>(Protokoll)</w:t>
                </w:r>
              </w:p>
              <w:p w:rsidR="006830D3" w:rsidRPr="0035212F" w:rsidRDefault="006830D3" w:rsidP="006830D3">
                <w:r w:rsidRPr="0035212F">
                  <w:t>Frank</w:t>
                </w:r>
                <w:r w:rsidR="0035212F" w:rsidRPr="0035212F">
                  <w:t xml:space="preserve"> </w:t>
                </w:r>
                <w:r w:rsidR="006E219D">
                  <w:t>Imhof</w:t>
                </w:r>
              </w:p>
              <w:p w:rsidR="006830D3" w:rsidRPr="0035212F" w:rsidRDefault="006830D3" w:rsidP="006830D3">
                <w:r w:rsidRPr="0035212F">
                  <w:t>Lars</w:t>
                </w:r>
                <w:r w:rsidR="0035212F" w:rsidRPr="0035212F">
                  <w:t xml:space="preserve"> Bachmann</w:t>
                </w:r>
                <w:r w:rsidR="0095657A">
                  <w:t xml:space="preserve"> </w:t>
                </w:r>
              </w:p>
              <w:p w:rsidR="00431504" w:rsidRPr="0035212F" w:rsidRDefault="006830D3" w:rsidP="006830D3">
                <w:proofErr w:type="spellStart"/>
                <w:r w:rsidRPr="0035212F">
                  <w:t>Roni</w:t>
                </w:r>
                <w:proofErr w:type="spellEnd"/>
                <w:r w:rsidR="0035212F" w:rsidRPr="0035212F">
                  <w:t xml:space="preserve"> Fischer</w:t>
                </w:r>
                <w:r w:rsidR="00050946">
                  <w:t xml:space="preserve"> </w:t>
                </w:r>
                <w:r w:rsidR="007F32A9">
                  <w:t>(Sitzungsleiter)</w:t>
                </w:r>
              </w:p>
            </w:sdtContent>
          </w:sdt>
        </w:tc>
      </w:tr>
      <w:tr w:rsidR="00355D34" w:rsidRPr="0035212F" w:rsidTr="00050946">
        <w:trPr>
          <w:trHeight w:val="113"/>
        </w:trPr>
        <w:tc>
          <w:tcPr>
            <w:tcW w:w="1985" w:type="dxa"/>
          </w:tcPr>
          <w:p w:rsidR="00355D34" w:rsidRPr="0035212F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:rsidR="00355D34" w:rsidRPr="0035212F" w:rsidRDefault="00355D34" w:rsidP="00431504">
            <w:pPr>
              <w:spacing w:after="200" w:line="276" w:lineRule="auto"/>
            </w:pPr>
          </w:p>
        </w:tc>
      </w:tr>
      <w:tr w:rsidR="00431504" w:rsidTr="00050946">
        <w:tc>
          <w:tcPr>
            <w:tcW w:w="1985" w:type="dxa"/>
          </w:tcPr>
          <w:p w:rsidR="00431504" w:rsidRDefault="00431504" w:rsidP="005F5746">
            <w:pPr>
              <w:spacing w:after="200" w:line="276" w:lineRule="auto"/>
            </w:pPr>
            <w:r>
              <w:t>Gäste:</w:t>
            </w:r>
          </w:p>
        </w:tc>
        <w:tc>
          <w:tcPr>
            <w:tcW w:w="7511" w:type="dxa"/>
          </w:tcPr>
          <w:sdt>
            <w:sdtPr>
              <w:id w:val="497153412"/>
              <w:placeholder>
                <w:docPart w:val="200B2E983976074D907CBBDA0DD150E6"/>
              </w:placeholder>
            </w:sdtPr>
            <w:sdtEndPr/>
            <w:sdtContent>
              <w:p w:rsidR="00431504" w:rsidRDefault="006830D3" w:rsidP="006830D3">
                <w:pPr>
                  <w:spacing w:after="200" w:line="276" w:lineRule="auto"/>
                </w:pPr>
                <w:r>
                  <w:t xml:space="preserve">Frau </w:t>
                </w:r>
                <w:proofErr w:type="spellStart"/>
                <w:r>
                  <w:t>Gertiser</w:t>
                </w:r>
                <w:proofErr w:type="spellEnd"/>
              </w:p>
            </w:sdtContent>
          </w:sdt>
        </w:tc>
      </w:tr>
      <w:tr w:rsidR="00355D34" w:rsidTr="00050946">
        <w:trPr>
          <w:trHeight w:val="113"/>
        </w:trPr>
        <w:tc>
          <w:tcPr>
            <w:tcW w:w="1985" w:type="dxa"/>
          </w:tcPr>
          <w:p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:rsidR="00355D34" w:rsidRDefault="00355D34" w:rsidP="00431504">
            <w:pPr>
              <w:spacing w:after="200" w:line="276" w:lineRule="auto"/>
            </w:pPr>
          </w:p>
        </w:tc>
      </w:tr>
      <w:tr w:rsidR="00431504" w:rsidTr="00050946">
        <w:tc>
          <w:tcPr>
            <w:tcW w:w="1985" w:type="dxa"/>
          </w:tcPr>
          <w:p w:rsidR="00431504" w:rsidRDefault="00431504" w:rsidP="005F5746">
            <w:pPr>
              <w:spacing w:after="200" w:line="276" w:lineRule="auto"/>
            </w:pPr>
            <w:r>
              <w:t>Entschuldigt:</w:t>
            </w:r>
          </w:p>
        </w:tc>
        <w:tc>
          <w:tcPr>
            <w:tcW w:w="7511" w:type="dxa"/>
          </w:tcPr>
          <w:sdt>
            <w:sdtPr>
              <w:id w:val="2092662825"/>
              <w:placeholder>
                <w:docPart w:val="A294E1E990247E4284B8D021E91E7843"/>
              </w:placeholder>
            </w:sdtPr>
            <w:sdtEndPr/>
            <w:sdtContent>
              <w:p w:rsidR="00431504" w:rsidRDefault="00D84E45" w:rsidP="00D84E45">
                <w:r>
                  <w:t>Christoph</w:t>
                </w:r>
                <w:r w:rsidR="0035212F">
                  <w:t xml:space="preserve"> Kuhn</w:t>
                </w:r>
              </w:p>
            </w:sdtContent>
          </w:sdt>
        </w:tc>
      </w:tr>
      <w:tr w:rsidR="00355D34" w:rsidTr="00050946">
        <w:trPr>
          <w:trHeight w:val="89"/>
        </w:trPr>
        <w:tc>
          <w:tcPr>
            <w:tcW w:w="1985" w:type="dxa"/>
          </w:tcPr>
          <w:p w:rsidR="00355D34" w:rsidRDefault="00355D34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:rsidR="00355D34" w:rsidRDefault="00355D34" w:rsidP="00103550">
            <w:pPr>
              <w:spacing w:after="200" w:line="276" w:lineRule="auto"/>
            </w:pPr>
          </w:p>
        </w:tc>
      </w:tr>
      <w:tr w:rsidR="00431504" w:rsidTr="00050946">
        <w:tc>
          <w:tcPr>
            <w:tcW w:w="1985" w:type="dxa"/>
          </w:tcPr>
          <w:p w:rsidR="00431504" w:rsidRDefault="00431504" w:rsidP="005F5746">
            <w:pPr>
              <w:spacing w:after="200" w:line="276" w:lineRule="auto"/>
            </w:pPr>
            <w:r>
              <w:t>Protokollkopie an:</w:t>
            </w:r>
          </w:p>
        </w:tc>
        <w:tc>
          <w:tcPr>
            <w:tcW w:w="7511" w:type="dxa"/>
          </w:tcPr>
          <w:sdt>
            <w:sdtPr>
              <w:id w:val="-1234850977"/>
              <w:placeholder>
                <w:docPart w:val="7940AAE7654FA040A80473EA5E14BAFF"/>
              </w:placeholder>
            </w:sdtPr>
            <w:sdtEndPr/>
            <w:sdtContent>
              <w:p w:rsidR="0035212F" w:rsidRDefault="00050946" w:rsidP="0035212F">
                <w:pPr>
                  <w:spacing w:after="200" w:line="276" w:lineRule="auto"/>
                </w:pPr>
                <w:r>
                  <w:t>-</w:t>
                </w:r>
              </w:p>
              <w:p w:rsidR="00431504" w:rsidRDefault="005D17E9" w:rsidP="006830D3">
                <w:pPr>
                  <w:spacing w:after="200" w:line="276" w:lineRule="auto"/>
                </w:pPr>
              </w:p>
            </w:sdtContent>
          </w:sdt>
        </w:tc>
      </w:tr>
      <w:tr w:rsidR="00131616" w:rsidTr="00050946">
        <w:trPr>
          <w:trHeight w:hRule="exact" w:val="113"/>
        </w:trPr>
        <w:tc>
          <w:tcPr>
            <w:tcW w:w="1985" w:type="dxa"/>
          </w:tcPr>
          <w:p w:rsidR="00131616" w:rsidRDefault="00131616" w:rsidP="005F5746">
            <w:pPr>
              <w:spacing w:after="200" w:line="276" w:lineRule="auto"/>
            </w:pPr>
          </w:p>
        </w:tc>
        <w:tc>
          <w:tcPr>
            <w:tcW w:w="7511" w:type="dxa"/>
          </w:tcPr>
          <w:p w:rsidR="00131616" w:rsidRDefault="00131616" w:rsidP="00431504">
            <w:pPr>
              <w:spacing w:after="200" w:line="276" w:lineRule="auto"/>
            </w:pPr>
          </w:p>
        </w:tc>
      </w:tr>
    </w:tbl>
    <w:p w:rsidR="001F18AA" w:rsidRDefault="001F18AA" w:rsidP="005F5746"/>
    <w:p w:rsidR="00D626F7" w:rsidRDefault="00D626F7" w:rsidP="00904C80">
      <w:pPr>
        <w:rPr>
          <w:rStyle w:val="Fett"/>
        </w:rPr>
      </w:pPr>
      <w:r w:rsidRPr="00103550">
        <w:rPr>
          <w:rStyle w:val="Fett"/>
        </w:rPr>
        <w:t>Traktanden</w:t>
      </w:r>
      <w:r w:rsidR="00355D34">
        <w:rPr>
          <w:rStyle w:val="Fett"/>
        </w:rPr>
        <w:t>liste</w:t>
      </w:r>
    </w:p>
    <w:p w:rsidR="00093626" w:rsidRDefault="00093626" w:rsidP="009B3D37">
      <w:pPr>
        <w:pStyle w:val="Listenabsatz"/>
        <w:numPr>
          <w:ilvl w:val="0"/>
          <w:numId w:val="0"/>
        </w:numPr>
        <w:ind w:left="720"/>
        <w:rPr>
          <w:rStyle w:val="Fett"/>
        </w:rPr>
      </w:pPr>
      <w:r>
        <w:rPr>
          <w:rStyle w:val="Fett"/>
        </w:rPr>
        <w:t xml:space="preserve">Allgemeines </w:t>
      </w:r>
      <w:r w:rsidR="00D84E45">
        <w:rPr>
          <w:rStyle w:val="Fett"/>
        </w:rPr>
        <w:t>Befinden (</w:t>
      </w:r>
      <w:r>
        <w:rPr>
          <w:rStyle w:val="Fett"/>
        </w:rPr>
        <w:t>-11.05)</w:t>
      </w:r>
    </w:p>
    <w:p w:rsidR="00FD5874" w:rsidRPr="00FD5874" w:rsidRDefault="00FD5874" w:rsidP="00FD5874">
      <w:pPr>
        <w:pStyle w:val="Listenabsatz"/>
        <w:numPr>
          <w:ilvl w:val="0"/>
          <w:numId w:val="26"/>
        </w:numPr>
        <w:rPr>
          <w:rFonts w:ascii="Segoe UI" w:hAnsi="Segoe UI" w:cs="Segoe UI"/>
          <w:color w:val="212121"/>
          <w:sz w:val="20"/>
          <w:szCs w:val="20"/>
        </w:rPr>
      </w:pPr>
      <w:r w:rsidRPr="00FD5874">
        <w:rPr>
          <w:rFonts w:ascii="Segoe UI" w:hAnsi="Segoe UI" w:cs="Segoe UI"/>
          <w:color w:val="212121"/>
          <w:sz w:val="20"/>
          <w:szCs w:val="20"/>
        </w:rPr>
        <w:t>Feedback Regeln</w:t>
      </w:r>
    </w:p>
    <w:p w:rsidR="00FD5874" w:rsidRPr="00FD5874" w:rsidRDefault="00FD5874" w:rsidP="00FD5874">
      <w:pPr>
        <w:pStyle w:val="Listenabsatz"/>
        <w:numPr>
          <w:ilvl w:val="0"/>
          <w:numId w:val="26"/>
        </w:numPr>
        <w:rPr>
          <w:b/>
          <w:bCs/>
        </w:rPr>
      </w:pPr>
      <w:r>
        <w:rPr>
          <w:rFonts w:ascii="&amp;quot" w:hAnsi="&amp;quot"/>
          <w:color w:val="212121"/>
          <w:sz w:val="20"/>
          <w:szCs w:val="20"/>
        </w:rPr>
        <w:t>Recherchedokument</w:t>
      </w:r>
    </w:p>
    <w:p w:rsidR="00FD5874" w:rsidRPr="00FD5874" w:rsidRDefault="00FD5874" w:rsidP="00FD5874">
      <w:pPr>
        <w:pStyle w:val="Listenabsatz"/>
        <w:numPr>
          <w:ilvl w:val="0"/>
          <w:numId w:val="26"/>
        </w:numPr>
        <w:rPr>
          <w:b/>
          <w:bCs/>
        </w:rPr>
      </w:pPr>
      <w:r w:rsidRPr="00FD5874">
        <w:rPr>
          <w:rFonts w:ascii="Segoe UI" w:hAnsi="Segoe UI" w:cs="Segoe UI"/>
          <w:color w:val="212121"/>
          <w:sz w:val="20"/>
          <w:szCs w:val="20"/>
        </w:rPr>
        <w:t xml:space="preserve"> Organisation und weiteres Vorgehen beim Projekt</w:t>
      </w:r>
    </w:p>
    <w:p w:rsidR="00FD5874" w:rsidRPr="00FD5874" w:rsidRDefault="00FD5874" w:rsidP="00FD5874">
      <w:pPr>
        <w:pStyle w:val="Listenabsatz"/>
        <w:numPr>
          <w:ilvl w:val="0"/>
          <w:numId w:val="26"/>
        </w:numPr>
        <w:rPr>
          <w:b/>
          <w:bCs/>
        </w:rPr>
      </w:pPr>
      <w:r w:rsidRPr="00FD5874">
        <w:rPr>
          <w:rFonts w:ascii="Segoe UI" w:hAnsi="Segoe UI" w:cs="Segoe UI"/>
          <w:color w:val="212121"/>
          <w:sz w:val="20"/>
          <w:szCs w:val="20"/>
        </w:rPr>
        <w:t xml:space="preserve"> Zeitplan erstellen</w:t>
      </w:r>
    </w:p>
    <w:p w:rsidR="00571C02" w:rsidRDefault="00FD5874" w:rsidP="00FD5874">
      <w:pPr>
        <w:pStyle w:val="Listenabsatz"/>
        <w:numPr>
          <w:ilvl w:val="0"/>
          <w:numId w:val="26"/>
        </w:numPr>
        <w:rPr>
          <w:rStyle w:val="Fett"/>
        </w:rPr>
      </w:pPr>
      <w:r w:rsidRPr="00FD5874">
        <w:rPr>
          <w:rFonts w:ascii="Segoe UI" w:hAnsi="Segoe UI" w:cs="Segoe UI"/>
          <w:color w:val="212121"/>
          <w:sz w:val="20"/>
          <w:szCs w:val="20"/>
        </w:rPr>
        <w:t xml:space="preserve"> ILV</w:t>
      </w:r>
    </w:p>
    <w:p w:rsidR="00093626" w:rsidRDefault="00093626" w:rsidP="00904C80">
      <w:pPr>
        <w:rPr>
          <w:rStyle w:val="Fett"/>
        </w:rPr>
      </w:pPr>
    </w:p>
    <w:p w:rsidR="00131616" w:rsidRDefault="00131616" w:rsidP="00C57BEE">
      <w:pPr>
        <w:rPr>
          <w:rStyle w:val="Fett"/>
        </w:rPr>
      </w:pPr>
    </w:p>
    <w:p w:rsidR="00131616" w:rsidRDefault="00131616">
      <w:pPr>
        <w:spacing w:after="200" w:line="276" w:lineRule="auto"/>
        <w:contextualSpacing w:val="0"/>
      </w:pPr>
    </w:p>
    <w:p w:rsidR="00D84E45" w:rsidRDefault="00D84E45">
      <w:pPr>
        <w:spacing w:after="200" w:line="276" w:lineRule="auto"/>
        <w:contextualSpacing w:val="0"/>
      </w:pPr>
    </w:p>
    <w:p w:rsidR="00D84E45" w:rsidRDefault="00D84E45">
      <w:pPr>
        <w:spacing w:after="200" w:line="276" w:lineRule="auto"/>
        <w:contextualSpacing w:val="0"/>
      </w:pPr>
    </w:p>
    <w:p w:rsidR="00D84E45" w:rsidRDefault="00D84E45">
      <w:pPr>
        <w:spacing w:after="200" w:line="276" w:lineRule="auto"/>
        <w:contextualSpacing w:val="0"/>
      </w:pPr>
    </w:p>
    <w:p w:rsidR="00D84E45" w:rsidRDefault="00D84E45">
      <w:pPr>
        <w:spacing w:after="200" w:line="276" w:lineRule="auto"/>
        <w:contextualSpacing w:val="0"/>
      </w:pPr>
    </w:p>
    <w:p w:rsidR="00D84E45" w:rsidRDefault="00D84E45">
      <w:pPr>
        <w:spacing w:after="200" w:line="276" w:lineRule="auto"/>
        <w:contextualSpacing w:val="0"/>
      </w:pPr>
    </w:p>
    <w:tbl>
      <w:tblPr>
        <w:tblStyle w:val="Tabellenraster"/>
        <w:tblpPr w:leftFromText="141" w:rightFromText="141" w:horzAnchor="margin" w:tblpXSpec="center" w:tblpY="-832"/>
        <w:tblW w:w="1034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68"/>
        <w:gridCol w:w="6356"/>
        <w:gridCol w:w="1549"/>
        <w:gridCol w:w="1276"/>
      </w:tblGrid>
      <w:tr w:rsidR="00871374" w:rsidTr="009B4044">
        <w:tc>
          <w:tcPr>
            <w:tcW w:w="75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1374" w:rsidRPr="00B153B9" w:rsidRDefault="00871374" w:rsidP="00720C5F">
            <w:pPr>
              <w:keepNext w:val="0"/>
              <w:rPr>
                <w:rStyle w:val="Fett"/>
              </w:rPr>
            </w:pPr>
            <w:r>
              <w:rPr>
                <w:rStyle w:val="Fett"/>
              </w:rPr>
              <w:lastRenderedPageBreak/>
              <w:t>Protokollpunkte</w:t>
            </w:r>
            <w:r w:rsidR="00F81942">
              <w:rPr>
                <w:rStyle w:val="Fett"/>
              </w:rPr>
              <w:t>: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:rsidR="00871374" w:rsidRPr="00871374" w:rsidRDefault="00871374" w:rsidP="00720C5F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Wer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71374" w:rsidRPr="00871374" w:rsidRDefault="00871374" w:rsidP="00720C5F">
            <w:pPr>
              <w:keepNext w:val="0"/>
              <w:rPr>
                <w:b/>
                <w:bCs/>
              </w:rPr>
            </w:pPr>
            <w:r>
              <w:rPr>
                <w:b/>
                <w:bCs/>
              </w:rPr>
              <w:t>Termin</w:t>
            </w:r>
          </w:p>
        </w:tc>
      </w:tr>
      <w:tr w:rsidR="00431504" w:rsidTr="00720C5F">
        <w:trPr>
          <w:tblHeader w:val="0"/>
        </w:trPr>
        <w:tc>
          <w:tcPr>
            <w:tcW w:w="11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431504" w:rsidRDefault="00431504" w:rsidP="00720C5F">
            <w:pPr>
              <w:keepNext w:val="0"/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504" w:rsidRDefault="00FD5874" w:rsidP="00720C5F">
            <w:pPr>
              <w:keepNext w:val="0"/>
            </w:pPr>
            <w:r>
              <w:t>Feedback regeln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9E7958" w:rsidRDefault="000651AF" w:rsidP="00720C5F">
            <w:pPr>
              <w:keepNext w:val="0"/>
            </w:pPr>
            <w:r>
              <w:rPr>
                <w:bCs/>
              </w:rPr>
              <w:t>all</w:t>
            </w:r>
            <w:r w:rsidR="006E1A70">
              <w:rPr>
                <w:bCs/>
              </w:rPr>
              <w:t>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958" w:rsidRDefault="006E1A70" w:rsidP="00720C5F">
            <w:pPr>
              <w:keepNext w:val="0"/>
            </w:pPr>
            <w:r>
              <w:t>02.11.18</w:t>
            </w:r>
          </w:p>
        </w:tc>
      </w:tr>
      <w:tr w:rsidR="00431504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31504" w:rsidRDefault="00431504" w:rsidP="00720C5F">
            <w:pPr>
              <w:keepNext w:val="0"/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5D34" w:rsidRDefault="00FD5874" w:rsidP="00720C5F">
            <w:pPr>
              <w:keepNext w:val="0"/>
            </w:pPr>
            <w:r>
              <w:t>Recherche Dokument</w:t>
            </w:r>
            <w:r w:rsidR="00D66D20">
              <w:t xml:space="preserve"> Endbesprechung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9E7958" w:rsidRDefault="00070AE9" w:rsidP="00720C5F">
            <w:pPr>
              <w:keepNext w:val="0"/>
            </w:pPr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958" w:rsidRDefault="009E7958" w:rsidP="00720C5F">
            <w:pPr>
              <w:keepNext w:val="0"/>
            </w:pPr>
          </w:p>
        </w:tc>
      </w:tr>
      <w:tr w:rsidR="004E6EF2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6EF2" w:rsidRDefault="004E6EF2" w:rsidP="00720C5F">
            <w:pPr>
              <w:keepNext w:val="0"/>
              <w:ind w:left="57"/>
            </w:pPr>
            <w:r>
              <w:t>3.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F2" w:rsidRDefault="00CD4C9E" w:rsidP="00720C5F">
            <w:pPr>
              <w:keepNext w:val="0"/>
            </w:pPr>
            <w:r w:rsidRPr="00CD4C9E">
              <w:t>Organisation und weiteres Vorgehen beim Projekt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9E7958" w:rsidRDefault="00050946" w:rsidP="006E1A70">
            <w:pPr>
              <w:keepNext w:val="0"/>
            </w:pPr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958" w:rsidRDefault="009E7958" w:rsidP="00720C5F">
            <w:pPr>
              <w:keepNext w:val="0"/>
            </w:pPr>
          </w:p>
        </w:tc>
      </w:tr>
      <w:tr w:rsidR="004E6EF2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6EF2" w:rsidRDefault="006E1A70" w:rsidP="00720C5F">
            <w:pPr>
              <w:keepNext w:val="0"/>
              <w:ind w:left="57"/>
            </w:pPr>
            <w:r>
              <w:t>4.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E0D" w:rsidRDefault="0069719E" w:rsidP="00720C5F">
            <w:pPr>
              <w:keepNext w:val="0"/>
            </w:pPr>
            <w:r w:rsidRPr="0069719E">
              <w:t>Zeitplan erstellen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9E7958" w:rsidRDefault="009D263B" w:rsidP="00720C5F">
            <w:pPr>
              <w:keepNext w:val="0"/>
            </w:pPr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958" w:rsidRDefault="009E7958" w:rsidP="0069719E"/>
        </w:tc>
      </w:tr>
      <w:tr w:rsidR="004E6EF2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6EF2" w:rsidRDefault="006E1A70" w:rsidP="00720C5F">
            <w:pPr>
              <w:keepNext w:val="0"/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F2" w:rsidRDefault="0069719E" w:rsidP="00720C5F">
            <w:pPr>
              <w:keepNext w:val="0"/>
            </w:pPr>
            <w:r>
              <w:t>ILV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9E7958" w:rsidRDefault="009D263B" w:rsidP="00720C5F">
            <w:pPr>
              <w:keepNext w:val="0"/>
            </w:pPr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958" w:rsidRDefault="009E7958" w:rsidP="006E1A70"/>
        </w:tc>
      </w:tr>
      <w:tr w:rsidR="004E6EF2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6EF2" w:rsidRDefault="006E1A70" w:rsidP="00720C5F">
            <w:pPr>
              <w:keepNext w:val="0"/>
              <w:ind w:left="57"/>
            </w:pPr>
            <w:r>
              <w:t>6.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1E0D" w:rsidRPr="00FD5874" w:rsidRDefault="0069719E" w:rsidP="00FD5874">
            <w:pPr>
              <w:ind w:left="567" w:hanging="567"/>
            </w:pPr>
            <w:r>
              <w:t>Nächste Sitzung vereinbar</w:t>
            </w:r>
            <w:r w:rsidR="00AA33A9">
              <w:t>en</w:t>
            </w:r>
            <w:bookmarkStart w:id="0" w:name="_GoBack"/>
            <w:bookmarkEnd w:id="0"/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9E7958" w:rsidRPr="00B153B9" w:rsidRDefault="009D263B" w:rsidP="00720C5F">
            <w:pPr>
              <w:keepNext w:val="0"/>
            </w:pPr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958" w:rsidRPr="00B153B9" w:rsidRDefault="009E7958" w:rsidP="006E1A70"/>
        </w:tc>
      </w:tr>
      <w:tr w:rsidR="004E6EF2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E6EF2" w:rsidRDefault="004E6EF2" w:rsidP="00720C5F">
            <w:pPr>
              <w:keepNext w:val="0"/>
              <w:ind w:left="57"/>
            </w:pP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6EF2" w:rsidRDefault="004E6EF2" w:rsidP="00FD5874"/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9E7958" w:rsidRDefault="009E7958" w:rsidP="00720C5F">
            <w:pPr>
              <w:keepNext w:val="0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958" w:rsidRDefault="009E7958" w:rsidP="00720C5F">
            <w:pPr>
              <w:keepNext w:val="0"/>
            </w:pPr>
          </w:p>
        </w:tc>
      </w:tr>
      <w:tr w:rsidR="00775DC3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5DC3" w:rsidRPr="00775DC3" w:rsidRDefault="00775DC3" w:rsidP="00720C5F">
            <w:pPr>
              <w:ind w:left="57"/>
              <w:rPr>
                <w:color w:val="000000" w:themeColor="text1"/>
              </w:rPr>
            </w:pP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C3" w:rsidRPr="00775DC3" w:rsidRDefault="00775DC3" w:rsidP="00720C5F">
            <w:pPr>
              <w:rPr>
                <w:rStyle w:val="Fett"/>
                <w:color w:val="000000" w:themeColor="text1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775DC3" w:rsidRPr="00775DC3" w:rsidRDefault="00775DC3" w:rsidP="00720C5F">
            <w:pPr>
              <w:rPr>
                <w:color w:val="000000" w:themeColor="text1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C3" w:rsidRPr="00775DC3" w:rsidRDefault="00775DC3" w:rsidP="00720C5F">
            <w:pPr>
              <w:rPr>
                <w:color w:val="000000" w:themeColor="text1"/>
              </w:rPr>
            </w:pPr>
          </w:p>
        </w:tc>
      </w:tr>
      <w:tr w:rsidR="00775DC3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775DC3" w:rsidRDefault="00775DC3" w:rsidP="00720C5F">
            <w:pPr>
              <w:ind w:left="57"/>
              <w:jc w:val="both"/>
            </w:pP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75DC3" w:rsidRPr="00B153B9" w:rsidRDefault="00775DC3" w:rsidP="00A64C57">
            <w:pPr>
              <w:rPr>
                <w:rStyle w:val="Fett"/>
              </w:rPr>
            </w:pPr>
            <w:r>
              <w:rPr>
                <w:rStyle w:val="Fett"/>
              </w:rPr>
              <w:t>Traktanden</w:t>
            </w:r>
            <w:r w:rsidR="00F81942">
              <w:rPr>
                <w:rStyle w:val="Fett"/>
              </w:rPr>
              <w:t>: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left w:w="57" w:type="dxa"/>
            </w:tcMar>
          </w:tcPr>
          <w:p w:rsidR="00775DC3" w:rsidRDefault="00775DC3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75DC3" w:rsidRDefault="00775DC3" w:rsidP="00720C5F"/>
        </w:tc>
      </w:tr>
      <w:tr w:rsidR="00775DC3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5DC3" w:rsidRDefault="00775DC3" w:rsidP="00720C5F">
            <w:pPr>
              <w:ind w:left="57"/>
            </w:pPr>
            <w:r>
              <w:t>1.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C3" w:rsidRPr="00775DC3" w:rsidRDefault="00FD5874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Recherchedokument komplett durchlesen und korrigieren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775DC3" w:rsidRDefault="00FD5874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C3" w:rsidRDefault="00FD5874" w:rsidP="00720C5F">
            <w:r>
              <w:t>03</w:t>
            </w:r>
            <w:r w:rsidR="00775DC3">
              <w:t>.11.18</w:t>
            </w:r>
          </w:p>
        </w:tc>
      </w:tr>
      <w:tr w:rsidR="00775DC3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5DC3" w:rsidRDefault="0095657A" w:rsidP="00720C5F">
            <w:pPr>
              <w:ind w:left="57"/>
            </w:pPr>
            <w:r>
              <w:t>2.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C3" w:rsidRPr="00775DC3" w:rsidRDefault="00D66D20" w:rsidP="00D66D20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Bilder in Recherchedokument besser anordnen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775DC3" w:rsidRDefault="00D66D20" w:rsidP="00720C5F">
            <w:r>
              <w:t>Lars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C3" w:rsidRDefault="00D66D20" w:rsidP="00720C5F">
            <w:r>
              <w:t>03.11.18</w:t>
            </w:r>
          </w:p>
        </w:tc>
      </w:tr>
      <w:tr w:rsidR="00775DC3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5DC3" w:rsidRDefault="00F81942" w:rsidP="00720C5F">
            <w:pPr>
              <w:ind w:left="57"/>
            </w:pPr>
            <w:r>
              <w:t>3.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C3" w:rsidRPr="00775DC3" w:rsidRDefault="00085E51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Titelbild des Recherchedokument</w:t>
            </w:r>
            <w:r w:rsidR="00526578">
              <w:rPr>
                <w:rStyle w:val="Fett"/>
                <w:b w:val="0"/>
              </w:rPr>
              <w:t>s</w:t>
            </w:r>
            <w:r>
              <w:rPr>
                <w:rStyle w:val="Fett"/>
                <w:b w:val="0"/>
              </w:rPr>
              <w:t xml:space="preserve"> ändern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775DC3" w:rsidRDefault="00085E51" w:rsidP="00720C5F">
            <w:r>
              <w:t>Frank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C3" w:rsidRDefault="00085E51" w:rsidP="00720C5F">
            <w:r>
              <w:t>03.11</w:t>
            </w:r>
            <w:r w:rsidR="00F81942">
              <w:t>.18</w:t>
            </w:r>
          </w:p>
        </w:tc>
      </w:tr>
      <w:tr w:rsidR="00775DC3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75DC3" w:rsidRDefault="00F7030A" w:rsidP="00720C5F">
            <w:pPr>
              <w:ind w:left="57"/>
            </w:pPr>
            <w:r>
              <w:t>4.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C02" w:rsidRPr="00775DC3" w:rsidRDefault="00085E51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Recherchedokument abgeben</w:t>
            </w:r>
            <w:r w:rsidR="001A1578">
              <w:rPr>
                <w:rStyle w:val="Fett"/>
                <w:b w:val="0"/>
              </w:rPr>
              <w:t>/Keine Änderung mehr ab 03.11.18, 18:00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775DC3" w:rsidRDefault="00085E51" w:rsidP="00720C5F">
            <w:r>
              <w:t>Frank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DC3" w:rsidRDefault="00085E51" w:rsidP="00720C5F">
            <w:r>
              <w:t>04.11.18</w:t>
            </w:r>
          </w:p>
        </w:tc>
      </w:tr>
      <w:tr w:rsidR="007F32A9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32A9" w:rsidRDefault="007F32A9" w:rsidP="00720C5F">
            <w:pPr>
              <w:ind w:left="57"/>
            </w:pPr>
            <w:r>
              <w:t>5.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2A9" w:rsidRDefault="00526578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Beispiel Pflichtenheft studieren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7F32A9" w:rsidRDefault="00526578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2A9" w:rsidRDefault="00526578" w:rsidP="00720C5F">
            <w:r>
              <w:t>05</w:t>
            </w:r>
            <w:r>
              <w:t>.11.18</w:t>
            </w:r>
          </w:p>
        </w:tc>
      </w:tr>
      <w:tr w:rsidR="007F32A9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32A9" w:rsidRDefault="00BB7D2B" w:rsidP="00720C5F">
            <w:pPr>
              <w:ind w:left="57"/>
            </w:pPr>
            <w:r>
              <w:t>6.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2A9" w:rsidRDefault="001A1578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Zeitplan erstellen verschoben auf nächste Sitzung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7F32A9" w:rsidRDefault="007F32A9" w:rsidP="00720C5F"/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2A9" w:rsidRDefault="001A1578" w:rsidP="00720C5F">
            <w:r>
              <w:t>05.11.18</w:t>
            </w:r>
          </w:p>
        </w:tc>
      </w:tr>
      <w:tr w:rsidR="001A1578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1578" w:rsidRDefault="0069719E" w:rsidP="00720C5F">
            <w:pPr>
              <w:ind w:left="57"/>
            </w:pPr>
            <w:r>
              <w:t>7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578" w:rsidRDefault="001A1578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Struktur Pflichtenheft erstellen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1A1578" w:rsidRDefault="001A1578" w:rsidP="00720C5F">
            <w:r>
              <w:t>Lars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578" w:rsidRDefault="001A1578" w:rsidP="00720C5F">
            <w:r>
              <w:t>04.11.18</w:t>
            </w:r>
          </w:p>
        </w:tc>
      </w:tr>
      <w:tr w:rsidR="007F32A9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32A9" w:rsidRDefault="0069719E" w:rsidP="00720C5F">
            <w:pPr>
              <w:ind w:left="57"/>
            </w:pPr>
            <w:r>
              <w:t>8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2A9" w:rsidRDefault="001A1578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ILV ausfüllen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7F32A9" w:rsidRDefault="001A1578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2A9" w:rsidRDefault="001A1578" w:rsidP="00720C5F">
            <w:r>
              <w:t>02.11.18</w:t>
            </w:r>
          </w:p>
        </w:tc>
      </w:tr>
      <w:tr w:rsidR="007F32A9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F32A9" w:rsidRDefault="0069719E" w:rsidP="00720C5F">
            <w:pPr>
              <w:ind w:left="57"/>
            </w:pPr>
            <w:r>
              <w:t>9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2A9" w:rsidRDefault="00BB7D2B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Nächste Sitzung</w:t>
            </w:r>
            <w:r w:rsidR="001A1578">
              <w:rPr>
                <w:rStyle w:val="Fett"/>
                <w:b w:val="0"/>
              </w:rPr>
              <w:t xml:space="preserve"> vor</w:t>
            </w:r>
            <w:r>
              <w:rPr>
                <w:rStyle w:val="Fett"/>
                <w:b w:val="0"/>
              </w:rPr>
              <w:t xml:space="preserve"> Zimmer</w:t>
            </w:r>
            <w:r w:rsidR="001A1578">
              <w:rPr>
                <w:rStyle w:val="Fett"/>
                <w:b w:val="0"/>
              </w:rPr>
              <w:t xml:space="preserve"> 5.2D02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7F32A9" w:rsidRDefault="00BB7D2B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2A9" w:rsidRDefault="00BB7D2B" w:rsidP="00720C5F">
            <w:r>
              <w:t>5.11.18</w:t>
            </w:r>
          </w:p>
        </w:tc>
      </w:tr>
      <w:tr w:rsidR="006E1A70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E1A70" w:rsidRDefault="006E1A70" w:rsidP="00720C5F">
            <w:pPr>
              <w:ind w:left="57"/>
            </w:pPr>
            <w:r>
              <w:t>10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A70" w:rsidRDefault="006E1A70" w:rsidP="00720C5F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Feedback Recherche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6E1A70" w:rsidRDefault="006E1A70" w:rsidP="00720C5F">
            <w:r>
              <w:t>alle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1A70" w:rsidRDefault="006E1A70" w:rsidP="00720C5F">
            <w:r>
              <w:rPr>
                <w:rStyle w:val="Fett"/>
                <w:b w:val="0"/>
              </w:rPr>
              <w:t>9.11.18</w:t>
            </w:r>
          </w:p>
        </w:tc>
      </w:tr>
      <w:tr w:rsidR="001A1578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1578" w:rsidRDefault="006E1A70" w:rsidP="001A1578">
            <w:pPr>
              <w:ind w:left="57"/>
            </w:pPr>
            <w:r>
              <w:t>11</w:t>
            </w:r>
            <w:r w:rsidR="001A1578">
              <w:t>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578" w:rsidRPr="00775DC3" w:rsidRDefault="001A1578" w:rsidP="001A1578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 xml:space="preserve">Neuer Sitzungsleiter 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1A1578" w:rsidRDefault="001A1578" w:rsidP="001A1578">
            <w:r>
              <w:t>Pascal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578" w:rsidRDefault="001A1578" w:rsidP="001A1578">
            <w:r>
              <w:t>5.11.18</w:t>
            </w:r>
          </w:p>
        </w:tc>
      </w:tr>
      <w:tr w:rsidR="001A1578" w:rsidRPr="00B153B9" w:rsidTr="00720C5F">
        <w:trPr>
          <w:tblHeader w:val="0"/>
        </w:trPr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A1578" w:rsidRDefault="006E1A70" w:rsidP="001A1578">
            <w:pPr>
              <w:ind w:left="57"/>
            </w:pPr>
            <w:r>
              <w:t>12</w:t>
            </w:r>
            <w:r w:rsidR="001A1578">
              <w:t>.</w:t>
            </w:r>
          </w:p>
        </w:tc>
        <w:tc>
          <w:tcPr>
            <w:tcW w:w="635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578" w:rsidRDefault="001A1578" w:rsidP="001A1578">
            <w:pPr>
              <w:rPr>
                <w:rStyle w:val="Fett"/>
                <w:b w:val="0"/>
              </w:rPr>
            </w:pPr>
            <w:r>
              <w:rPr>
                <w:rStyle w:val="Fett"/>
                <w:b w:val="0"/>
              </w:rPr>
              <w:t>Neuer Protokollführer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</w:tcMar>
          </w:tcPr>
          <w:p w:rsidR="001A1578" w:rsidRDefault="0069719E" w:rsidP="001A1578">
            <w:r>
              <w:t>Lars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1578" w:rsidRDefault="001A1578" w:rsidP="001A1578">
            <w:r>
              <w:t>5.11.18</w:t>
            </w:r>
          </w:p>
        </w:tc>
      </w:tr>
    </w:tbl>
    <w:p w:rsidR="00F81942" w:rsidRDefault="00F81942" w:rsidP="00E72FA5"/>
    <w:p w:rsidR="00F81942" w:rsidRDefault="00F81942" w:rsidP="00E72FA5"/>
    <w:p w:rsidR="00F81942" w:rsidRDefault="00F81942" w:rsidP="00E72FA5"/>
    <w:p w:rsidR="00F81942" w:rsidRDefault="00F81942" w:rsidP="00E72FA5"/>
    <w:p w:rsidR="00F81942" w:rsidRDefault="00F81942" w:rsidP="00E72FA5"/>
    <w:p w:rsidR="00F81942" w:rsidRPr="00F81942" w:rsidRDefault="00F81942" w:rsidP="00E72FA5">
      <w:r>
        <w:tab/>
      </w:r>
      <w:r>
        <w:tab/>
      </w:r>
      <w:r>
        <w:tab/>
      </w:r>
      <w:r>
        <w:tab/>
      </w:r>
      <w:r w:rsidRPr="00F81942">
        <w:t>Sitzungsleiter</w:t>
      </w:r>
      <w:r>
        <w:t>:</w:t>
      </w:r>
      <w:r w:rsidRPr="00F81942">
        <w:t xml:space="preserve"> </w:t>
      </w:r>
      <w:r w:rsidRPr="00F81942">
        <w:tab/>
      </w:r>
      <w:r w:rsidRPr="00F81942">
        <w:tab/>
      </w:r>
      <w:r w:rsidRPr="00F81942">
        <w:tab/>
        <w:t>Protokollführer</w:t>
      </w:r>
      <w:r>
        <w:t>:</w:t>
      </w:r>
    </w:p>
    <w:p w:rsidR="00F81942" w:rsidRDefault="00F81942" w:rsidP="00F81942">
      <w:pPr>
        <w:rPr>
          <w:b/>
        </w:rPr>
      </w:pPr>
      <w:r w:rsidRPr="001613B9">
        <w:rPr>
          <w:b/>
        </w:rPr>
        <w:t>Unterschrift</w:t>
      </w:r>
      <w:r>
        <w:rPr>
          <w:b/>
        </w:rPr>
        <w:t xml:space="preserve">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F81942" w:rsidRPr="00E72FA5" w:rsidRDefault="00F81942" w:rsidP="00E72FA5"/>
    <w:sectPr w:rsidR="00F81942" w:rsidRPr="00E72FA5" w:rsidSect="00756087">
      <w:footerReference w:type="default" r:id="rId12"/>
      <w:headerReference w:type="first" r:id="rId13"/>
      <w:footerReference w:type="first" r:id="rId14"/>
      <w:pgSz w:w="11906" w:h="16838" w:code="9"/>
      <w:pgMar w:top="1928" w:right="1134" w:bottom="1644" w:left="1418" w:header="709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17E9" w:rsidRDefault="005D17E9" w:rsidP="00A76598">
      <w:r>
        <w:separator/>
      </w:r>
    </w:p>
  </w:endnote>
  <w:endnote w:type="continuationSeparator" w:id="0">
    <w:p w:rsidR="005D17E9" w:rsidRDefault="005D17E9" w:rsidP="00A76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4784" w:rsidRDefault="00154784" w:rsidP="00154784">
    <w:pPr>
      <w:pStyle w:val="Fuzeile"/>
      <w:tabs>
        <w:tab w:val="clear" w:pos="4536"/>
        <w:tab w:val="left" w:pos="1134"/>
      </w:tabs>
    </w:pPr>
    <w:r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D63D65">
      <w:rPr>
        <w:noProof/>
      </w:rPr>
      <w:t>2</w:t>
    </w:r>
    <w:r>
      <w:fldChar w:fldCharType="end"/>
    </w:r>
    <w:r w:rsidR="00131616">
      <w:t>/</w:t>
    </w:r>
    <w:r w:rsidR="006B4406">
      <w:rPr>
        <w:noProof/>
      </w:rPr>
      <w:fldChar w:fldCharType="begin"/>
    </w:r>
    <w:r w:rsidR="006B4406">
      <w:rPr>
        <w:noProof/>
      </w:rPr>
      <w:instrText xml:space="preserve"> NUMPAGES   \* MERGEFORMAT </w:instrText>
    </w:r>
    <w:r w:rsidR="006B4406">
      <w:rPr>
        <w:noProof/>
      </w:rPr>
      <w:fldChar w:fldCharType="separate"/>
    </w:r>
    <w:r w:rsidR="00D63D65">
      <w:rPr>
        <w:noProof/>
      </w:rPr>
      <w:t>2</w:t>
    </w:r>
    <w:r w:rsidR="006B4406">
      <w:rPr>
        <w:noProof/>
      </w:rPr>
      <w:fldChar w:fldCharType="end"/>
    </w:r>
    <w:r w:rsidR="00103550" w:rsidRPr="00904C80">
      <w:t xml:space="preserve"> </w:t>
    </w:r>
  </w:p>
  <w:p w:rsidR="002F69C6" w:rsidRDefault="002F69C6" w:rsidP="00154784">
    <w:pPr>
      <w:pStyle w:val="Fuzeile"/>
      <w:tabs>
        <w:tab w:val="clear" w:pos="4536"/>
        <w:tab w:val="left" w:pos="1134"/>
      </w:tabs>
    </w:pPr>
  </w:p>
  <w:p w:rsidR="00103550" w:rsidRDefault="00103550" w:rsidP="00154784">
    <w:pPr>
      <w:pStyle w:val="Fuzeile"/>
      <w:tabs>
        <w:tab w:val="clear" w:pos="4536"/>
        <w:tab w:val="left" w:pos="1134"/>
      </w:tabs>
    </w:pPr>
  </w:p>
  <w:p w:rsidR="00103550" w:rsidRPr="00904C80" w:rsidRDefault="00103550" w:rsidP="00154784">
    <w:pPr>
      <w:pStyle w:val="Fuzeile"/>
      <w:tabs>
        <w:tab w:val="clear" w:pos="4536"/>
        <w:tab w:val="left" w:pos="113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93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0" w:type="dxa"/>
        <w:bottom w:w="0" w:type="dxa"/>
      </w:tblCellMar>
      <w:tblLook w:val="01E0" w:firstRow="1" w:lastRow="1" w:firstColumn="1" w:lastColumn="1" w:noHBand="0" w:noVBand="0"/>
    </w:tblPr>
    <w:tblGrid>
      <w:gridCol w:w="2977"/>
      <w:gridCol w:w="1985"/>
      <w:gridCol w:w="1701"/>
      <w:gridCol w:w="2693"/>
    </w:tblGrid>
    <w:tr w:rsidR="00D626F7" w:rsidRPr="00ED076C" w:rsidTr="005B32F3">
      <w:trPr>
        <w:trHeight w:val="113"/>
      </w:trPr>
      <w:tc>
        <w:tcPr>
          <w:tcW w:w="2977" w:type="dxa"/>
        </w:tcPr>
        <w:p w:rsidR="00D626F7" w:rsidRPr="00ED076C" w:rsidRDefault="00D626F7" w:rsidP="0007597E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bookmarkStart w:id="1" w:name="Fusszeile" w:colFirst="0" w:colLast="4"/>
        </w:p>
      </w:tc>
      <w:tc>
        <w:tcPr>
          <w:tcW w:w="1985" w:type="dxa"/>
        </w:tcPr>
        <w:p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1701" w:type="dxa"/>
        </w:tcPr>
        <w:p w:rsidR="00D626F7" w:rsidRPr="00ED076C" w:rsidRDefault="00D626F7" w:rsidP="0007597E">
          <w:pPr>
            <w:pStyle w:val="Fuzeile"/>
            <w:rPr>
              <w:szCs w:val="16"/>
            </w:rPr>
          </w:pPr>
        </w:p>
      </w:tc>
      <w:tc>
        <w:tcPr>
          <w:tcW w:w="2693" w:type="dxa"/>
        </w:tcPr>
        <w:p w:rsidR="00D626F7" w:rsidRDefault="00D626F7" w:rsidP="0007597E">
          <w:pPr>
            <w:pStyle w:val="Fuzeile"/>
            <w:rPr>
              <w:szCs w:val="16"/>
            </w:rPr>
          </w:pPr>
        </w:p>
      </w:tc>
    </w:tr>
    <w:tr w:rsidR="00D626F7" w:rsidRPr="00ED076C" w:rsidTr="001405D5">
      <w:trPr>
        <w:trHeight w:val="567"/>
      </w:trPr>
      <w:tc>
        <w:tcPr>
          <w:tcW w:w="2977" w:type="dxa"/>
          <w:tcMar>
            <w:right w:w="227" w:type="dxa"/>
          </w:tcMar>
        </w:tcPr>
        <w:p w:rsidR="00D626F7" w:rsidRPr="00ED076C" w:rsidRDefault="00EB5CA1" w:rsidP="0007597E">
          <w:pPr>
            <w:pStyle w:val="Fuzeile"/>
            <w:tabs>
              <w:tab w:val="clear" w:pos="9072"/>
              <w:tab w:val="center" w:pos="1309"/>
            </w:tabs>
            <w:rPr>
              <w:szCs w:val="16"/>
            </w:rPr>
          </w:pPr>
          <w:r>
            <w:rPr>
              <w:szCs w:val="16"/>
            </w:rPr>
            <w:t>Institut</w:t>
          </w:r>
        </w:p>
      </w:tc>
      <w:tc>
        <w:tcPr>
          <w:tcW w:w="1985" w:type="dxa"/>
          <w:tcMar>
            <w:right w:w="227" w:type="dxa"/>
          </w:tcMar>
        </w:tcPr>
        <w:p w:rsidR="00D626F7" w:rsidRDefault="00D626F7" w:rsidP="0007597E">
          <w:pPr>
            <w:pStyle w:val="Fuzeile"/>
            <w:rPr>
              <w:szCs w:val="16"/>
            </w:rPr>
          </w:pPr>
          <w:r w:rsidRPr="00ED076C">
            <w:rPr>
              <w:szCs w:val="16"/>
            </w:rPr>
            <w:t xml:space="preserve">Strasse, </w:t>
          </w:r>
          <w:proofErr w:type="spellStart"/>
          <w:r w:rsidRPr="00ED076C">
            <w:rPr>
              <w:szCs w:val="16"/>
            </w:rPr>
            <w:t>Nr</w:t>
          </w:r>
          <w:proofErr w:type="spellEnd"/>
        </w:p>
        <w:p w:rsidR="00D626F7" w:rsidRPr="00ED076C" w:rsidRDefault="00D626F7" w:rsidP="0007597E">
          <w:pPr>
            <w:pStyle w:val="Fuzeile"/>
            <w:rPr>
              <w:szCs w:val="16"/>
            </w:rPr>
          </w:pPr>
          <w:r w:rsidRPr="00ED076C">
            <w:rPr>
              <w:szCs w:val="16"/>
            </w:rPr>
            <w:t>PLZ, Ort</w:t>
          </w:r>
        </w:p>
      </w:tc>
      <w:tc>
        <w:tcPr>
          <w:tcW w:w="1701" w:type="dxa"/>
          <w:tcMar>
            <w:right w:w="227" w:type="dxa"/>
          </w:tcMar>
        </w:tcPr>
        <w:p w:rsidR="00D626F7" w:rsidRPr="00ED076C" w:rsidRDefault="00D626F7" w:rsidP="0007597E">
          <w:pPr>
            <w:pStyle w:val="Fuzeile"/>
            <w:rPr>
              <w:szCs w:val="16"/>
            </w:rPr>
          </w:pPr>
          <w:r w:rsidRPr="00ED076C">
            <w:rPr>
              <w:szCs w:val="16"/>
            </w:rPr>
            <w:t>T  +41 84 000 00 00</w:t>
          </w:r>
        </w:p>
      </w:tc>
      <w:tc>
        <w:tcPr>
          <w:tcW w:w="2693" w:type="dxa"/>
        </w:tcPr>
        <w:p w:rsidR="00D626F7" w:rsidRPr="00ED076C" w:rsidRDefault="00D626F7" w:rsidP="0007597E">
          <w:pPr>
            <w:pStyle w:val="Fuzeile"/>
            <w:rPr>
              <w:szCs w:val="16"/>
            </w:rPr>
          </w:pPr>
          <w:r>
            <w:rPr>
              <w:szCs w:val="16"/>
            </w:rPr>
            <w:t>v</w:t>
          </w:r>
          <w:r w:rsidRPr="00ED076C">
            <w:rPr>
              <w:szCs w:val="16"/>
            </w:rPr>
            <w:t>orname.nachname@fhnw.ch</w:t>
          </w:r>
        </w:p>
        <w:p w:rsidR="00D626F7" w:rsidRPr="00ED076C" w:rsidRDefault="00D626F7" w:rsidP="0007597E">
          <w:pPr>
            <w:pStyle w:val="Fuzeile"/>
            <w:rPr>
              <w:szCs w:val="16"/>
            </w:rPr>
          </w:pPr>
          <w:r w:rsidRPr="00ED076C">
            <w:rPr>
              <w:szCs w:val="16"/>
            </w:rPr>
            <w:t>www.fhnw.ch</w:t>
          </w:r>
        </w:p>
      </w:tc>
    </w:tr>
    <w:bookmarkEnd w:id="1"/>
  </w:tbl>
  <w:p w:rsidR="00C536C2" w:rsidRDefault="00C536C2" w:rsidP="00D626F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17E9" w:rsidRPr="00ED0D02" w:rsidRDefault="005D17E9" w:rsidP="00ED0D02">
      <w:pPr>
        <w:pStyle w:val="Fuzeile"/>
      </w:pPr>
    </w:p>
  </w:footnote>
  <w:footnote w:type="continuationSeparator" w:id="0">
    <w:p w:rsidR="005D17E9" w:rsidRDefault="005D17E9" w:rsidP="00A765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7505" w:rsidRPr="00437505" w:rsidRDefault="00BB4743" w:rsidP="00437505">
    <w:pPr>
      <w:pStyle w:val="Kopfzeile"/>
    </w:pPr>
    <w:r w:rsidRPr="0073767C">
      <w:rPr>
        <w:noProof/>
        <w:sz w:val="20"/>
        <w:szCs w:val="20"/>
        <w:lang w:val="en-US"/>
      </w:rPr>
      <w:drawing>
        <wp:anchor distT="0" distB="0" distL="114300" distR="114300" simplePos="0" relativeHeight="251659264" behindDoc="0" locked="0" layoutInCell="1" allowOverlap="1" wp14:anchorId="012D064D" wp14:editId="37577AE2">
          <wp:simplePos x="0" y="0"/>
          <wp:positionH relativeFrom="page">
            <wp:posOffset>648335</wp:posOffset>
          </wp:positionH>
          <wp:positionV relativeFrom="page">
            <wp:posOffset>252095</wp:posOffset>
          </wp:positionV>
          <wp:extent cx="1573200" cy="360000"/>
          <wp:effectExtent l="0" t="0" r="0" b="2540"/>
          <wp:wrapTopAndBottom/>
          <wp:docPr id="11" name="Bild 4" descr="FHNW_1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FHNW_10m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32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FEF468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184C4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1623E6"/>
    <w:lvl w:ilvl="0">
      <w:start w:val="1"/>
      <w:numFmt w:val="bullet"/>
      <w:lvlText w:val=""/>
      <w:lvlJc w:val="left"/>
      <w:pPr>
        <w:ind w:left="2061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6CCC4272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3C6400C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06D7B89"/>
    <w:multiLevelType w:val="hybridMultilevel"/>
    <w:tmpl w:val="58FC1CDE"/>
    <w:lvl w:ilvl="0" w:tplc="BA164EB8">
      <w:start w:val="1"/>
      <w:numFmt w:val="bullet"/>
      <w:lvlText w:val=""/>
      <w:lvlJc w:val="left"/>
      <w:pPr>
        <w:ind w:left="567" w:hanging="567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0192E"/>
    <w:multiLevelType w:val="multilevel"/>
    <w:tmpl w:val="DA1CEF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34" w:hanging="113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5D4ECB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8" w15:restartNumberingAfterBreak="0">
    <w:nsid w:val="272E3E4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2E4FEE"/>
    <w:multiLevelType w:val="hybridMultilevel"/>
    <w:tmpl w:val="92A0889E"/>
    <w:lvl w:ilvl="0" w:tplc="0C800894">
      <w:start w:val="1"/>
      <w:numFmt w:val="decimal"/>
      <w:lvlText w:val="%1."/>
      <w:lvlJc w:val="left"/>
      <w:pPr>
        <w:ind w:left="720" w:hanging="360"/>
      </w:p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326A66"/>
    <w:multiLevelType w:val="hybridMultilevel"/>
    <w:tmpl w:val="50288A98"/>
    <w:lvl w:ilvl="0" w:tplc="3708AE68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20D11"/>
    <w:multiLevelType w:val="multilevel"/>
    <w:tmpl w:val="75384DEA"/>
    <w:numStyleLink w:val="FHNWAufzhlung"/>
  </w:abstractNum>
  <w:abstractNum w:abstractNumId="12" w15:restartNumberingAfterBreak="0">
    <w:nsid w:val="302544EA"/>
    <w:multiLevelType w:val="hybridMultilevel"/>
    <w:tmpl w:val="B1C088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2024D0"/>
    <w:multiLevelType w:val="hybridMultilevel"/>
    <w:tmpl w:val="3D1E0E8A"/>
    <w:lvl w:ilvl="0" w:tplc="EB98B9D2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E0860"/>
    <w:multiLevelType w:val="hybridMultilevel"/>
    <w:tmpl w:val="D0FE4E6A"/>
    <w:lvl w:ilvl="0" w:tplc="6BE840D4">
      <w:start w:val="1"/>
      <w:numFmt w:val="decimal"/>
      <w:pStyle w:val="TraktandumThema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2687F"/>
    <w:multiLevelType w:val="multilevel"/>
    <w:tmpl w:val="4DC03B84"/>
    <w:lvl w:ilvl="0">
      <w:start w:val="1"/>
      <w:numFmt w:val="lowerLetter"/>
      <w:lvlText w:val="%1)"/>
      <w:lvlJc w:val="left"/>
      <w:pPr>
        <w:ind w:left="227" w:hanging="22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77" w:hanging="226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1928" w:hanging="227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778" w:hanging="226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29" w:hanging="227"/>
      </w:pPr>
      <w:rPr>
        <w:rFonts w:hint="default"/>
      </w:rPr>
    </w:lvl>
    <w:lvl w:ilvl="5">
      <w:start w:val="1"/>
      <w:numFmt w:val="lowerLetter"/>
      <w:lvlText w:val="%6)"/>
      <w:lvlJc w:val="right"/>
      <w:pPr>
        <w:ind w:left="4479" w:hanging="226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num" w:pos="5103"/>
        </w:tabs>
        <w:ind w:left="5330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954"/>
        </w:tabs>
        <w:ind w:left="6180" w:hanging="226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6804"/>
        </w:tabs>
        <w:ind w:left="7031" w:hanging="227"/>
      </w:pPr>
      <w:rPr>
        <w:rFonts w:hint="default"/>
      </w:rPr>
    </w:lvl>
  </w:abstractNum>
  <w:abstractNum w:abstractNumId="16" w15:restartNumberingAfterBreak="0">
    <w:nsid w:val="4E02712E"/>
    <w:multiLevelType w:val="multilevel"/>
    <w:tmpl w:val="506826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E357B15"/>
    <w:multiLevelType w:val="hybridMultilevel"/>
    <w:tmpl w:val="3078FB6C"/>
    <w:lvl w:ilvl="0" w:tplc="6F8E1E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647" w:hanging="360"/>
      </w:pPr>
    </w:lvl>
    <w:lvl w:ilvl="2" w:tplc="0807001B" w:tentative="1">
      <w:start w:val="1"/>
      <w:numFmt w:val="lowerRoman"/>
      <w:lvlText w:val="%3."/>
      <w:lvlJc w:val="right"/>
      <w:pPr>
        <w:ind w:left="2367" w:hanging="180"/>
      </w:pPr>
    </w:lvl>
    <w:lvl w:ilvl="3" w:tplc="0807000F" w:tentative="1">
      <w:start w:val="1"/>
      <w:numFmt w:val="decimal"/>
      <w:lvlText w:val="%4."/>
      <w:lvlJc w:val="left"/>
      <w:pPr>
        <w:ind w:left="3087" w:hanging="360"/>
      </w:pPr>
    </w:lvl>
    <w:lvl w:ilvl="4" w:tplc="08070019" w:tentative="1">
      <w:start w:val="1"/>
      <w:numFmt w:val="lowerLetter"/>
      <w:lvlText w:val="%5."/>
      <w:lvlJc w:val="left"/>
      <w:pPr>
        <w:ind w:left="3807" w:hanging="360"/>
      </w:pPr>
    </w:lvl>
    <w:lvl w:ilvl="5" w:tplc="0807001B" w:tentative="1">
      <w:start w:val="1"/>
      <w:numFmt w:val="lowerRoman"/>
      <w:lvlText w:val="%6."/>
      <w:lvlJc w:val="right"/>
      <w:pPr>
        <w:ind w:left="4527" w:hanging="180"/>
      </w:pPr>
    </w:lvl>
    <w:lvl w:ilvl="6" w:tplc="0807000F" w:tentative="1">
      <w:start w:val="1"/>
      <w:numFmt w:val="decimal"/>
      <w:lvlText w:val="%7."/>
      <w:lvlJc w:val="left"/>
      <w:pPr>
        <w:ind w:left="5247" w:hanging="360"/>
      </w:pPr>
    </w:lvl>
    <w:lvl w:ilvl="7" w:tplc="08070019" w:tentative="1">
      <w:start w:val="1"/>
      <w:numFmt w:val="lowerLetter"/>
      <w:lvlText w:val="%8."/>
      <w:lvlJc w:val="left"/>
      <w:pPr>
        <w:ind w:left="5967" w:hanging="360"/>
      </w:pPr>
    </w:lvl>
    <w:lvl w:ilvl="8" w:tplc="08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4E7D487C"/>
    <w:multiLevelType w:val="multilevel"/>
    <w:tmpl w:val="5BBEFE14"/>
    <w:lvl w:ilvl="0">
      <w:start w:val="1"/>
      <w:numFmt w:val="decimal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1F44949"/>
    <w:multiLevelType w:val="hybridMultilevel"/>
    <w:tmpl w:val="F6385F22"/>
    <w:lvl w:ilvl="0" w:tplc="38BA8D38">
      <w:start w:val="1"/>
      <w:numFmt w:val="bullet"/>
      <w:pStyle w:val="Listenabsatz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0A15AB"/>
    <w:multiLevelType w:val="multilevel"/>
    <w:tmpl w:val="75384DEA"/>
    <w:styleLink w:val="FHNWAufzhlung"/>
    <w:lvl w:ilvl="0">
      <w:start w:val="1"/>
      <w:numFmt w:val="bullet"/>
      <w:pStyle w:val="Aufzhlungszeichen"/>
      <w:lvlText w:val=""/>
      <w:lvlJc w:val="left"/>
      <w:pPr>
        <w:ind w:left="227" w:hanging="227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tabs>
          <w:tab w:val="num" w:pos="851"/>
        </w:tabs>
        <w:ind w:left="1077" w:hanging="226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tabs>
          <w:tab w:val="num" w:pos="1701"/>
        </w:tabs>
        <w:ind w:left="1928" w:hanging="227"/>
      </w:pPr>
      <w:rPr>
        <w:rFonts w:ascii="Symbol" w:hAnsi="Symbol" w:hint="default"/>
      </w:rPr>
    </w:lvl>
    <w:lvl w:ilvl="3">
      <w:start w:val="1"/>
      <w:numFmt w:val="bullet"/>
      <w:pStyle w:val="Aufzhlungszeichen4"/>
      <w:lvlText w:val=""/>
      <w:lvlJc w:val="left"/>
      <w:pPr>
        <w:tabs>
          <w:tab w:val="num" w:pos="27783"/>
        </w:tabs>
        <w:ind w:left="2778" w:hanging="226"/>
      </w:pPr>
      <w:rPr>
        <w:rFonts w:ascii="Symbol" w:hAnsi="Symbol" w:hint="default"/>
      </w:rPr>
    </w:lvl>
    <w:lvl w:ilvl="4">
      <w:start w:val="1"/>
      <w:numFmt w:val="bullet"/>
      <w:pStyle w:val="Aufzhlungszeichen5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4253"/>
        </w:tabs>
        <w:ind w:left="4479" w:hanging="226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5954"/>
        </w:tabs>
        <w:ind w:left="6180" w:hanging="226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6804"/>
        </w:tabs>
        <w:ind w:left="7031" w:hanging="227"/>
      </w:pPr>
      <w:rPr>
        <w:rFonts w:ascii="Symbol" w:hAnsi="Symbol" w:hint="default"/>
      </w:rPr>
    </w:lvl>
  </w:abstractNum>
  <w:abstractNum w:abstractNumId="21" w15:restartNumberingAfterBreak="0">
    <w:nsid w:val="70C9118D"/>
    <w:multiLevelType w:val="hybridMultilevel"/>
    <w:tmpl w:val="29C4984E"/>
    <w:lvl w:ilvl="0" w:tplc="A956B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28597C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B6B095B"/>
    <w:multiLevelType w:val="hybridMultilevel"/>
    <w:tmpl w:val="36E08D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21"/>
  </w:num>
  <w:num w:numId="4">
    <w:abstractNumId w:val="3"/>
  </w:num>
  <w:num w:numId="5">
    <w:abstractNumId w:val="23"/>
  </w:num>
  <w:num w:numId="6">
    <w:abstractNumId w:val="5"/>
  </w:num>
  <w:num w:numId="7">
    <w:abstractNumId w:val="19"/>
  </w:num>
  <w:num w:numId="8">
    <w:abstractNumId w:val="1"/>
  </w:num>
  <w:num w:numId="9">
    <w:abstractNumId w:val="2"/>
  </w:num>
  <w:num w:numId="10">
    <w:abstractNumId w:val="18"/>
  </w:num>
  <w:num w:numId="11">
    <w:abstractNumId w:val="9"/>
  </w:num>
  <w:num w:numId="12">
    <w:abstractNumId w:val="10"/>
  </w:num>
  <w:num w:numId="13">
    <w:abstractNumId w:val="6"/>
  </w:num>
  <w:num w:numId="14">
    <w:abstractNumId w:val="16"/>
  </w:num>
  <w:num w:numId="15">
    <w:abstractNumId w:val="20"/>
  </w:num>
  <w:num w:numId="16">
    <w:abstractNumId w:val="0"/>
  </w:num>
  <w:num w:numId="17">
    <w:abstractNumId w:val="22"/>
  </w:num>
  <w:num w:numId="18">
    <w:abstractNumId w:val="22"/>
    <w:lvlOverride w:ilvl="0">
      <w:lvl w:ilvl="0">
        <w:start w:val="1"/>
        <w:numFmt w:val="decimal"/>
        <w:pStyle w:val="berschrift1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berschrift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berschrift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berschrift4"/>
        <w:lvlText w:val="%1.%2.%3.%4"/>
        <w:lvlJc w:val="left"/>
        <w:pPr>
          <w:ind w:left="680" w:hanging="680"/>
        </w:pPr>
        <w:rPr>
          <w:rFonts w:hint="default"/>
        </w:rPr>
      </w:lvl>
    </w:lvlOverride>
    <w:lvlOverride w:ilvl="4">
      <w:lvl w:ilvl="4">
        <w:start w:val="1"/>
        <w:numFmt w:val="decimal"/>
        <w:pStyle w:val="berschrift5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pStyle w:val="berschrift6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pStyle w:val="berschrift7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pStyle w:val="berschrift8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pStyle w:val="berschrift9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9">
    <w:abstractNumId w:val="7"/>
  </w:num>
  <w:num w:numId="20">
    <w:abstractNumId w:val="15"/>
  </w:num>
  <w:num w:numId="21">
    <w:abstractNumId w:val="11"/>
  </w:num>
  <w:num w:numId="22">
    <w:abstractNumId w:val="14"/>
  </w:num>
  <w:num w:numId="23">
    <w:abstractNumId w:val="8"/>
  </w:num>
  <w:num w:numId="24">
    <w:abstractNumId w:val="12"/>
  </w:num>
  <w:num w:numId="25">
    <w:abstractNumId w:val="13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D3"/>
    <w:rsid w:val="00006649"/>
    <w:rsid w:val="000210DE"/>
    <w:rsid w:val="00022299"/>
    <w:rsid w:val="00050946"/>
    <w:rsid w:val="00051CB9"/>
    <w:rsid w:val="0005534A"/>
    <w:rsid w:val="00062728"/>
    <w:rsid w:val="000651AF"/>
    <w:rsid w:val="00070AE9"/>
    <w:rsid w:val="00071507"/>
    <w:rsid w:val="00085E51"/>
    <w:rsid w:val="00093626"/>
    <w:rsid w:val="000976AF"/>
    <w:rsid w:val="000C12E7"/>
    <w:rsid w:val="000E3664"/>
    <w:rsid w:val="000E575E"/>
    <w:rsid w:val="000F5B72"/>
    <w:rsid w:val="000F7F62"/>
    <w:rsid w:val="00103550"/>
    <w:rsid w:val="00106EAE"/>
    <w:rsid w:val="00131616"/>
    <w:rsid w:val="001405D5"/>
    <w:rsid w:val="0015164B"/>
    <w:rsid w:val="00154784"/>
    <w:rsid w:val="00156BA9"/>
    <w:rsid w:val="00161573"/>
    <w:rsid w:val="00180D32"/>
    <w:rsid w:val="001A1578"/>
    <w:rsid w:val="001D1088"/>
    <w:rsid w:val="001E544A"/>
    <w:rsid w:val="001F18AA"/>
    <w:rsid w:val="001F489A"/>
    <w:rsid w:val="00203DDE"/>
    <w:rsid w:val="002043C8"/>
    <w:rsid w:val="00213675"/>
    <w:rsid w:val="00215193"/>
    <w:rsid w:val="002259EE"/>
    <w:rsid w:val="0025078C"/>
    <w:rsid w:val="00254C14"/>
    <w:rsid w:val="00261C8D"/>
    <w:rsid w:val="00287478"/>
    <w:rsid w:val="0029605A"/>
    <w:rsid w:val="002A27DF"/>
    <w:rsid w:val="002A367F"/>
    <w:rsid w:val="002B467D"/>
    <w:rsid w:val="002D3245"/>
    <w:rsid w:val="002E7766"/>
    <w:rsid w:val="002F69C6"/>
    <w:rsid w:val="00331040"/>
    <w:rsid w:val="00331A4F"/>
    <w:rsid w:val="00351B21"/>
    <w:rsid w:val="0035212F"/>
    <w:rsid w:val="00355D34"/>
    <w:rsid w:val="00375A78"/>
    <w:rsid w:val="003766A4"/>
    <w:rsid w:val="003C1160"/>
    <w:rsid w:val="003D4F97"/>
    <w:rsid w:val="003E0EF7"/>
    <w:rsid w:val="003F7870"/>
    <w:rsid w:val="00400861"/>
    <w:rsid w:val="00400D0F"/>
    <w:rsid w:val="00401993"/>
    <w:rsid w:val="00420F57"/>
    <w:rsid w:val="00425687"/>
    <w:rsid w:val="00431504"/>
    <w:rsid w:val="00437505"/>
    <w:rsid w:val="00460C63"/>
    <w:rsid w:val="004671EF"/>
    <w:rsid w:val="00473483"/>
    <w:rsid w:val="004969F4"/>
    <w:rsid w:val="004C6864"/>
    <w:rsid w:val="004E6EF2"/>
    <w:rsid w:val="004E74B4"/>
    <w:rsid w:val="004F505A"/>
    <w:rsid w:val="004F7F45"/>
    <w:rsid w:val="0052458F"/>
    <w:rsid w:val="00526578"/>
    <w:rsid w:val="00534B63"/>
    <w:rsid w:val="00544C89"/>
    <w:rsid w:val="00571C02"/>
    <w:rsid w:val="00572350"/>
    <w:rsid w:val="0057705E"/>
    <w:rsid w:val="00591659"/>
    <w:rsid w:val="00595194"/>
    <w:rsid w:val="005962F6"/>
    <w:rsid w:val="005A5E71"/>
    <w:rsid w:val="005B32F3"/>
    <w:rsid w:val="005C70BB"/>
    <w:rsid w:val="005D17E9"/>
    <w:rsid w:val="005E2EF6"/>
    <w:rsid w:val="005F5746"/>
    <w:rsid w:val="00607F7C"/>
    <w:rsid w:val="00631915"/>
    <w:rsid w:val="00644B43"/>
    <w:rsid w:val="00672C6E"/>
    <w:rsid w:val="006825D4"/>
    <w:rsid w:val="006830D3"/>
    <w:rsid w:val="00691919"/>
    <w:rsid w:val="0069719E"/>
    <w:rsid w:val="006A1F21"/>
    <w:rsid w:val="006B4406"/>
    <w:rsid w:val="006D02C9"/>
    <w:rsid w:val="006D1010"/>
    <w:rsid w:val="006E1A70"/>
    <w:rsid w:val="006E219D"/>
    <w:rsid w:val="006E6C5C"/>
    <w:rsid w:val="006F4D85"/>
    <w:rsid w:val="00710CED"/>
    <w:rsid w:val="00720C5F"/>
    <w:rsid w:val="00730FF8"/>
    <w:rsid w:val="00736060"/>
    <w:rsid w:val="0073767C"/>
    <w:rsid w:val="00756087"/>
    <w:rsid w:val="00775984"/>
    <w:rsid w:val="00775DC3"/>
    <w:rsid w:val="00796720"/>
    <w:rsid w:val="00797D76"/>
    <w:rsid w:val="007C2CBA"/>
    <w:rsid w:val="007D0997"/>
    <w:rsid w:val="007D27D0"/>
    <w:rsid w:val="007D3D38"/>
    <w:rsid w:val="007E3C24"/>
    <w:rsid w:val="007F05CD"/>
    <w:rsid w:val="007F32A9"/>
    <w:rsid w:val="00811051"/>
    <w:rsid w:val="008130DF"/>
    <w:rsid w:val="00822151"/>
    <w:rsid w:val="008465D8"/>
    <w:rsid w:val="00846B2E"/>
    <w:rsid w:val="00870703"/>
    <w:rsid w:val="00871374"/>
    <w:rsid w:val="00872A31"/>
    <w:rsid w:val="00884CF6"/>
    <w:rsid w:val="00890A63"/>
    <w:rsid w:val="008B0BD2"/>
    <w:rsid w:val="008C043B"/>
    <w:rsid w:val="008E73D6"/>
    <w:rsid w:val="00904C80"/>
    <w:rsid w:val="00923475"/>
    <w:rsid w:val="0093668C"/>
    <w:rsid w:val="00936BDB"/>
    <w:rsid w:val="009448B6"/>
    <w:rsid w:val="00952F27"/>
    <w:rsid w:val="0095657A"/>
    <w:rsid w:val="009741BB"/>
    <w:rsid w:val="00975281"/>
    <w:rsid w:val="00986379"/>
    <w:rsid w:val="009B3D37"/>
    <w:rsid w:val="009B4044"/>
    <w:rsid w:val="009B41CB"/>
    <w:rsid w:val="009C74C0"/>
    <w:rsid w:val="009D263B"/>
    <w:rsid w:val="009D5094"/>
    <w:rsid w:val="009D61ED"/>
    <w:rsid w:val="009D65FB"/>
    <w:rsid w:val="009E55BD"/>
    <w:rsid w:val="009E67A7"/>
    <w:rsid w:val="009E7958"/>
    <w:rsid w:val="009F1CC4"/>
    <w:rsid w:val="00A152E6"/>
    <w:rsid w:val="00A5296B"/>
    <w:rsid w:val="00A5737E"/>
    <w:rsid w:val="00A64C57"/>
    <w:rsid w:val="00A723BF"/>
    <w:rsid w:val="00A76598"/>
    <w:rsid w:val="00A86A24"/>
    <w:rsid w:val="00AA0020"/>
    <w:rsid w:val="00AA33A9"/>
    <w:rsid w:val="00AB21FE"/>
    <w:rsid w:val="00AC0F7D"/>
    <w:rsid w:val="00AC1D9F"/>
    <w:rsid w:val="00AC6538"/>
    <w:rsid w:val="00AD0C43"/>
    <w:rsid w:val="00AD121A"/>
    <w:rsid w:val="00AE37ED"/>
    <w:rsid w:val="00AE7C7B"/>
    <w:rsid w:val="00B153B9"/>
    <w:rsid w:val="00B22B80"/>
    <w:rsid w:val="00B22F33"/>
    <w:rsid w:val="00B253C0"/>
    <w:rsid w:val="00B448A2"/>
    <w:rsid w:val="00B534BF"/>
    <w:rsid w:val="00B771B4"/>
    <w:rsid w:val="00BB4743"/>
    <w:rsid w:val="00BB60CB"/>
    <w:rsid w:val="00BB7D2B"/>
    <w:rsid w:val="00BE2EDC"/>
    <w:rsid w:val="00BF091D"/>
    <w:rsid w:val="00C26422"/>
    <w:rsid w:val="00C410DC"/>
    <w:rsid w:val="00C46B98"/>
    <w:rsid w:val="00C470B9"/>
    <w:rsid w:val="00C50216"/>
    <w:rsid w:val="00C536C2"/>
    <w:rsid w:val="00C55850"/>
    <w:rsid w:val="00C57BEE"/>
    <w:rsid w:val="00C71DD9"/>
    <w:rsid w:val="00CA50DE"/>
    <w:rsid w:val="00CB4C18"/>
    <w:rsid w:val="00CC133F"/>
    <w:rsid w:val="00CC7BF8"/>
    <w:rsid w:val="00CD2087"/>
    <w:rsid w:val="00CD4C9E"/>
    <w:rsid w:val="00CE24F0"/>
    <w:rsid w:val="00CE2B5E"/>
    <w:rsid w:val="00D2208C"/>
    <w:rsid w:val="00D3108D"/>
    <w:rsid w:val="00D36B2A"/>
    <w:rsid w:val="00D40A08"/>
    <w:rsid w:val="00D51E0D"/>
    <w:rsid w:val="00D626F7"/>
    <w:rsid w:val="00D63D65"/>
    <w:rsid w:val="00D66D20"/>
    <w:rsid w:val="00D71CF8"/>
    <w:rsid w:val="00D72525"/>
    <w:rsid w:val="00D778D9"/>
    <w:rsid w:val="00D84E45"/>
    <w:rsid w:val="00DA21CB"/>
    <w:rsid w:val="00DC4170"/>
    <w:rsid w:val="00DF7D0C"/>
    <w:rsid w:val="00E0030E"/>
    <w:rsid w:val="00E24705"/>
    <w:rsid w:val="00E3370A"/>
    <w:rsid w:val="00E36722"/>
    <w:rsid w:val="00E3790C"/>
    <w:rsid w:val="00E41F2C"/>
    <w:rsid w:val="00E46022"/>
    <w:rsid w:val="00E64A70"/>
    <w:rsid w:val="00E72FA5"/>
    <w:rsid w:val="00EB5CA1"/>
    <w:rsid w:val="00EC489F"/>
    <w:rsid w:val="00EC7105"/>
    <w:rsid w:val="00ED076C"/>
    <w:rsid w:val="00ED0D02"/>
    <w:rsid w:val="00EF37AE"/>
    <w:rsid w:val="00EF4331"/>
    <w:rsid w:val="00F140C5"/>
    <w:rsid w:val="00F2238D"/>
    <w:rsid w:val="00F369AA"/>
    <w:rsid w:val="00F36FDC"/>
    <w:rsid w:val="00F40038"/>
    <w:rsid w:val="00F56BE1"/>
    <w:rsid w:val="00F610FE"/>
    <w:rsid w:val="00F62D7F"/>
    <w:rsid w:val="00F7030A"/>
    <w:rsid w:val="00F73D6D"/>
    <w:rsid w:val="00F81942"/>
    <w:rsid w:val="00FD1AB7"/>
    <w:rsid w:val="00FD5874"/>
    <w:rsid w:val="00FF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913E66D"/>
  <w15:docId w15:val="{6F0EC614-31C7-1E4D-8522-0606913C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F4331"/>
    <w:pPr>
      <w:spacing w:after="0" w:line="240" w:lineRule="auto"/>
      <w:contextualSpacing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14"/>
    <w:qFormat/>
    <w:rsid w:val="00401993"/>
    <w:pPr>
      <w:keepNext/>
      <w:keepLines/>
      <w:numPr>
        <w:numId w:val="17"/>
      </w:numPr>
      <w:spacing w:before="480" w:after="120"/>
      <w:ind w:left="720" w:hanging="720"/>
      <w:contextualSpacing w:val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14"/>
    <w:unhideWhenUsed/>
    <w:qFormat/>
    <w:rsid w:val="00401993"/>
    <w:pPr>
      <w:numPr>
        <w:ilvl w:val="1"/>
      </w:numPr>
      <w:spacing w:before="280"/>
      <w:ind w:left="720" w:hanging="720"/>
      <w:outlineLvl w:val="1"/>
    </w:pPr>
    <w:rPr>
      <w:bCs w:val="0"/>
      <w:sz w:val="22"/>
      <w:szCs w:val="26"/>
    </w:rPr>
  </w:style>
  <w:style w:type="paragraph" w:styleId="berschrift3">
    <w:name w:val="heading 3"/>
    <w:basedOn w:val="Standard"/>
    <w:next w:val="Standard"/>
    <w:link w:val="berschrift3Zchn"/>
    <w:uiPriority w:val="14"/>
    <w:qFormat/>
    <w:rsid w:val="00401993"/>
    <w:pPr>
      <w:keepNext/>
      <w:keepLines/>
      <w:numPr>
        <w:ilvl w:val="2"/>
        <w:numId w:val="17"/>
      </w:numPr>
      <w:spacing w:before="280" w:after="120"/>
      <w:contextualSpacing w:val="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14"/>
    <w:unhideWhenUsed/>
    <w:qFormat/>
    <w:rsid w:val="00EC7105"/>
    <w:pPr>
      <w:keepNext/>
      <w:keepLines/>
      <w:numPr>
        <w:ilvl w:val="3"/>
        <w:numId w:val="17"/>
      </w:numPr>
      <w:ind w:left="737" w:hanging="737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link w:val="berschrift5Zchn"/>
    <w:uiPriority w:val="14"/>
    <w:unhideWhenUsed/>
    <w:qFormat/>
    <w:rsid w:val="00BE2EDC"/>
    <w:pPr>
      <w:keepNext/>
      <w:keepLines/>
      <w:numPr>
        <w:ilvl w:val="4"/>
        <w:numId w:val="1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14"/>
    <w:semiHidden/>
    <w:unhideWhenUsed/>
    <w:qFormat/>
    <w:rsid w:val="00BE2EDC"/>
    <w:pPr>
      <w:keepNext/>
      <w:keepLines/>
      <w:numPr>
        <w:ilvl w:val="5"/>
        <w:numId w:val="1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14"/>
    <w:semiHidden/>
    <w:unhideWhenUsed/>
    <w:qFormat/>
    <w:rsid w:val="00BE2EDC"/>
    <w:pPr>
      <w:keepNext/>
      <w:keepLines/>
      <w:numPr>
        <w:ilvl w:val="6"/>
        <w:numId w:val="1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14"/>
    <w:semiHidden/>
    <w:unhideWhenUsed/>
    <w:qFormat/>
    <w:rsid w:val="00BE2EDC"/>
    <w:pPr>
      <w:keepNext/>
      <w:keepLines/>
      <w:numPr>
        <w:ilvl w:val="7"/>
        <w:numId w:val="1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14"/>
    <w:semiHidden/>
    <w:unhideWhenUsed/>
    <w:qFormat/>
    <w:rsid w:val="00BE2EDC"/>
    <w:pPr>
      <w:keepNext/>
      <w:keepLines/>
      <w:numPr>
        <w:ilvl w:val="8"/>
        <w:numId w:val="1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84CF6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4CF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84CF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A7659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76598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CC7BF8"/>
    <w:pPr>
      <w:tabs>
        <w:tab w:val="center" w:pos="4536"/>
        <w:tab w:val="right" w:pos="9072"/>
      </w:tabs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C7BF8"/>
    <w:rPr>
      <w:rFonts w:ascii="Arial" w:hAnsi="Arial"/>
      <w:sz w:val="16"/>
    </w:rPr>
  </w:style>
  <w:style w:type="table" w:styleId="Tabellenraster">
    <w:name w:val="Table Grid"/>
    <w:basedOn w:val="NormaleTabelle"/>
    <w:uiPriority w:val="59"/>
    <w:rsid w:val="00A86A24"/>
    <w:pPr>
      <w:keepNext/>
      <w:spacing w:after="0" w:line="280" w:lineRule="atLeast"/>
    </w:pPr>
    <w:rPr>
      <w:rFonts w:ascii="Arial" w:eastAsia="Times New Roman" w:hAnsi="Arial" w:cs="Times New Roman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rPr>
      <w:tblHeader/>
    </w:trPr>
  </w:style>
  <w:style w:type="paragraph" w:styleId="Anrede">
    <w:name w:val="Salutation"/>
    <w:basedOn w:val="Standard"/>
    <w:next w:val="Standard"/>
    <w:link w:val="AnredeZchn"/>
    <w:uiPriority w:val="99"/>
    <w:rsid w:val="007C2CBA"/>
    <w:pPr>
      <w:spacing w:before="260" w:after="260"/>
    </w:pPr>
  </w:style>
  <w:style w:type="character" w:customStyle="1" w:styleId="AnredeZchn">
    <w:name w:val="Anrede Zchn"/>
    <w:basedOn w:val="Absatz-Standardschriftart"/>
    <w:link w:val="Anrede"/>
    <w:uiPriority w:val="99"/>
    <w:rsid w:val="007C2CBA"/>
    <w:rPr>
      <w:rFonts w:ascii="Arial" w:hAnsi="Arial"/>
    </w:rPr>
  </w:style>
  <w:style w:type="paragraph" w:styleId="Unterschrift">
    <w:name w:val="Signature"/>
    <w:basedOn w:val="Standard"/>
    <w:link w:val="UnterschriftZchn"/>
    <w:uiPriority w:val="99"/>
    <w:rsid w:val="007C2CBA"/>
    <w:pPr>
      <w:spacing w:before="780"/>
    </w:pPr>
  </w:style>
  <w:style w:type="character" w:customStyle="1" w:styleId="UnterschriftZchn">
    <w:name w:val="Unterschrift Zchn"/>
    <w:basedOn w:val="Absatz-Standardschriftart"/>
    <w:link w:val="Unterschrift"/>
    <w:uiPriority w:val="99"/>
    <w:rsid w:val="007C2CBA"/>
    <w:rPr>
      <w:rFonts w:ascii="Arial" w:hAnsi="Arial"/>
    </w:rPr>
  </w:style>
  <w:style w:type="paragraph" w:styleId="Datum">
    <w:name w:val="Date"/>
    <w:basedOn w:val="Standard"/>
    <w:next w:val="Standard"/>
    <w:link w:val="DatumZchn"/>
    <w:uiPriority w:val="99"/>
    <w:rsid w:val="0005534A"/>
    <w:pPr>
      <w:spacing w:before="1340" w:after="520"/>
    </w:pPr>
  </w:style>
  <w:style w:type="character" w:customStyle="1" w:styleId="DatumZchn">
    <w:name w:val="Datum Zchn"/>
    <w:basedOn w:val="Absatz-Standardschriftart"/>
    <w:link w:val="Datum"/>
    <w:uiPriority w:val="99"/>
    <w:rsid w:val="0005534A"/>
    <w:rPr>
      <w:rFonts w:ascii="Arial" w:hAnsi="Arial"/>
    </w:rPr>
  </w:style>
  <w:style w:type="paragraph" w:styleId="Gruformel">
    <w:name w:val="Closing"/>
    <w:basedOn w:val="Standard"/>
    <w:link w:val="GruformelZchn"/>
    <w:uiPriority w:val="99"/>
    <w:rsid w:val="000F7F62"/>
    <w:pPr>
      <w:spacing w:before="520"/>
    </w:pPr>
  </w:style>
  <w:style w:type="character" w:customStyle="1" w:styleId="GruformelZchn">
    <w:name w:val="Grußformel Zchn"/>
    <w:basedOn w:val="Absatz-Standardschriftart"/>
    <w:link w:val="Gruformel"/>
    <w:uiPriority w:val="99"/>
    <w:rsid w:val="000F7F62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9"/>
    <w:qFormat/>
    <w:rsid w:val="00FF340C"/>
    <w:pPr>
      <w:spacing w:before="260"/>
    </w:pPr>
    <w:rPr>
      <w:rFonts w:eastAsiaTheme="majorEastAsia" w:cstheme="majorBidi"/>
      <w:b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9"/>
    <w:rsid w:val="00FF340C"/>
    <w:rPr>
      <w:rFonts w:ascii="Arial" w:eastAsiaTheme="majorEastAsia" w:hAnsi="Arial" w:cstheme="majorBidi"/>
      <w:b/>
      <w:sz w:val="28"/>
      <w:szCs w:val="52"/>
    </w:rPr>
  </w:style>
  <w:style w:type="paragraph" w:styleId="Listenabsatz">
    <w:name w:val="List Paragraph"/>
    <w:basedOn w:val="Standard"/>
    <w:uiPriority w:val="34"/>
    <w:rsid w:val="00572350"/>
    <w:pPr>
      <w:numPr>
        <w:numId w:val="7"/>
      </w:numPr>
      <w:ind w:left="567" w:hanging="567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952F27"/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952F27"/>
    <w:rPr>
      <w:rFonts w:ascii="Arial" w:hAnsi="Arial"/>
      <w:sz w:val="16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F4331"/>
    <w:rPr>
      <w:sz w:val="22"/>
      <w:vertAlign w:val="superscript"/>
    </w:rPr>
  </w:style>
  <w:style w:type="paragraph" w:styleId="Aufzhlungszeichen">
    <w:name w:val="List Bullet"/>
    <w:basedOn w:val="Standard"/>
    <w:uiPriority w:val="99"/>
    <w:rsid w:val="00DF7D0C"/>
    <w:pPr>
      <w:numPr>
        <w:numId w:val="21"/>
      </w:numPr>
    </w:pPr>
  </w:style>
  <w:style w:type="paragraph" w:styleId="Aufzhlungszeichen2">
    <w:name w:val="List Bullet 2"/>
    <w:basedOn w:val="Standard"/>
    <w:uiPriority w:val="99"/>
    <w:rsid w:val="00DF7D0C"/>
    <w:pPr>
      <w:numPr>
        <w:ilvl w:val="1"/>
        <w:numId w:val="21"/>
      </w:numPr>
      <w:tabs>
        <w:tab w:val="left" w:pos="1134"/>
      </w:tabs>
    </w:pPr>
  </w:style>
  <w:style w:type="paragraph" w:styleId="Aufzhlungszeichen3">
    <w:name w:val="List Bullet 3"/>
    <w:basedOn w:val="Standard"/>
    <w:uiPriority w:val="99"/>
    <w:rsid w:val="00DF7D0C"/>
    <w:pPr>
      <w:numPr>
        <w:ilvl w:val="2"/>
        <w:numId w:val="21"/>
      </w:numPr>
    </w:pPr>
  </w:style>
  <w:style w:type="character" w:styleId="Hyperlink">
    <w:name w:val="Hyperlink"/>
    <w:basedOn w:val="Absatz-Standardschriftart"/>
    <w:uiPriority w:val="99"/>
    <w:unhideWhenUsed/>
    <w:rsid w:val="00890A63"/>
    <w:rPr>
      <w:color w:val="0000FF" w:themeColor="hyperlink"/>
      <w:u w:val="single"/>
    </w:rPr>
  </w:style>
  <w:style w:type="paragraph" w:styleId="Untertitel">
    <w:name w:val="Subtitle"/>
    <w:basedOn w:val="Titel"/>
    <w:next w:val="Standard"/>
    <w:link w:val="UntertitelZchn"/>
    <w:uiPriority w:val="9"/>
    <w:qFormat/>
    <w:rsid w:val="0052458F"/>
    <w:pPr>
      <w:numPr>
        <w:ilvl w:val="1"/>
      </w:numPr>
    </w:pPr>
    <w:rPr>
      <w:iCs/>
      <w:sz w:val="2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"/>
    <w:rsid w:val="0052458F"/>
    <w:rPr>
      <w:rFonts w:ascii="Arial" w:eastAsiaTheme="majorEastAsia" w:hAnsi="Arial" w:cstheme="majorBidi"/>
      <w:b/>
      <w:iCs/>
      <w:kern w:val="28"/>
      <w:szCs w:val="24"/>
    </w:rPr>
  </w:style>
  <w:style w:type="paragraph" w:customStyle="1" w:styleId="Verfasser">
    <w:name w:val="Verfasser"/>
    <w:basedOn w:val="Standard"/>
    <w:next w:val="Standard"/>
    <w:rsid w:val="00AC0F7D"/>
    <w:pPr>
      <w:spacing w:before="600"/>
    </w:pPr>
  </w:style>
  <w:style w:type="paragraph" w:customStyle="1" w:styleId="Copyright">
    <w:name w:val="Copyright"/>
    <w:basedOn w:val="Standard"/>
    <w:rsid w:val="009E67A7"/>
    <w:pPr>
      <w:keepNext/>
    </w:pPr>
    <w:rPr>
      <w:rFonts w:eastAsia="Times New Roman" w:cs="Times New Roman"/>
      <w:sz w:val="16"/>
      <w:szCs w:val="24"/>
      <w:lang w:eastAsia="de-CH"/>
    </w:rPr>
  </w:style>
  <w:style w:type="character" w:customStyle="1" w:styleId="Tabelle-Text">
    <w:name w:val="Tabelle - Text"/>
    <w:basedOn w:val="Absatz-Standardschriftart"/>
    <w:rsid w:val="009E67A7"/>
    <w:rPr>
      <w:rFonts w:ascii="Arial" w:hAnsi="Arial" w:cs="Times New Roman"/>
      <w:color w:val="auto"/>
      <w:sz w:val="22"/>
    </w:rPr>
  </w:style>
  <w:style w:type="character" w:customStyle="1" w:styleId="berschrift1Zchn">
    <w:name w:val="Überschrift 1 Zchn"/>
    <w:basedOn w:val="Absatz-Standardschriftart"/>
    <w:link w:val="berschrift1"/>
    <w:uiPriority w:val="14"/>
    <w:rsid w:val="00401993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4"/>
    <w:rsid w:val="00401993"/>
    <w:rPr>
      <w:rFonts w:ascii="Arial" w:eastAsiaTheme="majorEastAsia" w:hAnsi="Arial" w:cstheme="majorBidi"/>
      <w:b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14"/>
    <w:rsid w:val="00401993"/>
    <w:rPr>
      <w:rFonts w:ascii="Arial" w:eastAsiaTheme="majorEastAsia" w:hAnsi="Arial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14"/>
    <w:rsid w:val="005F5746"/>
    <w:rPr>
      <w:rFonts w:ascii="Arial" w:eastAsiaTheme="majorEastAsia" w:hAnsi="Arial" w:cstheme="majorBidi"/>
      <w:bCs/>
      <w:i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F7D0C"/>
    <w:pPr>
      <w:spacing w:line="276" w:lineRule="auto"/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  <w:rPr>
      <w:noProof/>
    </w:rPr>
  </w:style>
  <w:style w:type="paragraph" w:styleId="Verzeichnis2">
    <w:name w:val="toc 2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paragraph" w:styleId="Verzeichnis3">
    <w:name w:val="toc 3"/>
    <w:basedOn w:val="Standard"/>
    <w:next w:val="Standard"/>
    <w:autoRedefine/>
    <w:uiPriority w:val="39"/>
    <w:unhideWhenUsed/>
    <w:rsid w:val="007D3D38"/>
    <w:pPr>
      <w:tabs>
        <w:tab w:val="left" w:pos="1134"/>
        <w:tab w:val="right" w:pos="9356"/>
      </w:tabs>
      <w:spacing w:after="100"/>
      <w:ind w:left="1134" w:hanging="1134"/>
    </w:pPr>
  </w:style>
  <w:style w:type="numbering" w:customStyle="1" w:styleId="FHNWAufzhlung">
    <w:name w:val="FHNW Aufzählung"/>
    <w:uiPriority w:val="99"/>
    <w:rsid w:val="00DF7D0C"/>
    <w:pPr>
      <w:numPr>
        <w:numId w:val="15"/>
      </w:numPr>
    </w:pPr>
  </w:style>
  <w:style w:type="character" w:customStyle="1" w:styleId="berschrift5Zchn">
    <w:name w:val="Überschrift 5 Zchn"/>
    <w:basedOn w:val="Absatz-Standardschriftart"/>
    <w:link w:val="berschrift5"/>
    <w:uiPriority w:val="14"/>
    <w:rsid w:val="005F574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ufzhlungszeichen4">
    <w:name w:val="List Bullet 4"/>
    <w:basedOn w:val="Standard"/>
    <w:uiPriority w:val="99"/>
    <w:semiHidden/>
    <w:unhideWhenUsed/>
    <w:rsid w:val="00DF7D0C"/>
    <w:pPr>
      <w:numPr>
        <w:ilvl w:val="3"/>
        <w:numId w:val="21"/>
      </w:numPr>
    </w:pPr>
  </w:style>
  <w:style w:type="paragraph" w:styleId="Aufzhlungszeichen5">
    <w:name w:val="List Bullet 5"/>
    <w:basedOn w:val="Standard"/>
    <w:uiPriority w:val="99"/>
    <w:semiHidden/>
    <w:unhideWhenUsed/>
    <w:rsid w:val="00DF7D0C"/>
    <w:pPr>
      <w:numPr>
        <w:ilvl w:val="4"/>
        <w:numId w:val="21"/>
      </w:numPr>
    </w:pPr>
  </w:style>
  <w:style w:type="character" w:customStyle="1" w:styleId="berschrift6Zchn">
    <w:name w:val="Überschrift 6 Zchn"/>
    <w:basedOn w:val="Absatz-Standardschriftart"/>
    <w:link w:val="berschrift6"/>
    <w:uiPriority w:val="14"/>
    <w:semiHidden/>
    <w:rsid w:val="005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14"/>
    <w:semiHidden/>
    <w:rsid w:val="005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14"/>
    <w:semiHidden/>
    <w:rsid w:val="005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rsid w:val="00F2238D"/>
    <w:pPr>
      <w:spacing w:before="120" w:after="200"/>
    </w:pPr>
    <w:rPr>
      <w:bCs/>
      <w:sz w:val="16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595194"/>
    <w:pPr>
      <w:tabs>
        <w:tab w:val="right" w:pos="9356"/>
      </w:tabs>
    </w:pPr>
  </w:style>
  <w:style w:type="paragraph" w:styleId="StandardWeb">
    <w:name w:val="Normal (Web)"/>
    <w:basedOn w:val="Standard"/>
    <w:uiPriority w:val="99"/>
    <w:semiHidden/>
    <w:unhideWhenUsed/>
    <w:rsid w:val="001F18AA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TraktandumThema">
    <w:name w:val="Traktandum/Thema"/>
    <w:basedOn w:val="Standard"/>
    <w:qFormat/>
    <w:rsid w:val="00D626F7"/>
    <w:pPr>
      <w:numPr>
        <w:numId w:val="22"/>
      </w:numPr>
      <w:spacing w:after="260"/>
      <w:ind w:left="284" w:hanging="284"/>
      <w:contextualSpacing w:val="0"/>
    </w:pPr>
  </w:style>
  <w:style w:type="character" w:styleId="Fett">
    <w:name w:val="Strong"/>
    <w:basedOn w:val="Absatz-Standardschriftart"/>
    <w:uiPriority w:val="10"/>
    <w:qFormat/>
    <w:rsid w:val="001035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3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CE94F56A70F746AD437CBF92E7457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F1F51B5-DAB5-4C40-87A7-94BCF8FC72D8}"/>
      </w:docPartPr>
      <w:docPartBody>
        <w:p w:rsidR="00F32E10" w:rsidRDefault="009F186A">
          <w:pPr>
            <w:pStyle w:val="07CE94F56A70F746AD437CBF92E74575"/>
          </w:pPr>
          <w:r>
            <w:t>Datum</w:t>
          </w:r>
        </w:p>
      </w:docPartBody>
    </w:docPart>
    <w:docPart>
      <w:docPartPr>
        <w:name w:val="A09FE9B1CE41044DB3F248FDC779E1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26E50F6-D3FD-B647-8AAA-7E17B788E2F3}"/>
      </w:docPartPr>
      <w:docPartBody>
        <w:p w:rsidR="00F32E10" w:rsidRDefault="009F186A">
          <w:pPr>
            <w:pStyle w:val="A09FE9B1CE41044DB3F248FDC779E170"/>
          </w:pPr>
          <w:r>
            <w:t>Uhrzeitangabe (von – bis)</w:t>
          </w:r>
        </w:p>
      </w:docPartBody>
    </w:docPart>
    <w:docPart>
      <w:docPartPr>
        <w:name w:val="5D2C8B490B92264280A136F4ECFB71D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D21D2D-3B5A-B142-BC77-A9E975CBB1EB}"/>
      </w:docPartPr>
      <w:docPartBody>
        <w:p w:rsidR="00F32E10" w:rsidRDefault="009F186A">
          <w:pPr>
            <w:pStyle w:val="5D2C8B490B92264280A136F4ECFB71D9"/>
          </w:pPr>
          <w:r>
            <w:t>Strasse, Ortsangabe, Stockwerk, Zimmer</w:t>
          </w:r>
        </w:p>
      </w:docPartBody>
    </w:docPart>
    <w:docPart>
      <w:docPartPr>
        <w:name w:val="0CE090F99AE49B45980BB241F680F79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8DE1CF2-3C46-4D47-A1DE-5B62D1BF8DEC}"/>
      </w:docPartPr>
      <w:docPartBody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43080F" w:rsidRDefault="009F186A" w:rsidP="005C70BB">
          <w:r>
            <w:t>Name Vorname, Funktion</w:t>
          </w:r>
        </w:p>
        <w:p w:rsidR="00F32E10" w:rsidRDefault="009F186A">
          <w:pPr>
            <w:pStyle w:val="0CE090F99AE49B45980BB241F680F792"/>
          </w:pPr>
          <w:r>
            <w:t>Name Vorname, Funktion</w:t>
          </w:r>
        </w:p>
      </w:docPartBody>
    </w:docPart>
    <w:docPart>
      <w:docPartPr>
        <w:name w:val="200B2E983976074D907CBBDA0DD150E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285FE4-B30E-3245-BA9E-538F0AD07C2F}"/>
      </w:docPartPr>
      <w:docPartBody>
        <w:p w:rsidR="0043080F" w:rsidRDefault="009F186A" w:rsidP="00431504">
          <w:r>
            <w:t>Name Vorname, Funktion</w:t>
          </w:r>
        </w:p>
        <w:p w:rsidR="00F32E10" w:rsidRDefault="009F186A">
          <w:pPr>
            <w:pStyle w:val="200B2E983976074D907CBBDA0DD150E6"/>
          </w:pPr>
          <w:r>
            <w:t>Name Vorname, Funktion</w:t>
          </w:r>
        </w:p>
      </w:docPartBody>
    </w:docPart>
    <w:docPart>
      <w:docPartPr>
        <w:name w:val="A294E1E990247E4284B8D021E91E784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A4A09A6-2325-1940-8328-D89B9EA81713}"/>
      </w:docPartPr>
      <w:docPartBody>
        <w:p w:rsidR="0043080F" w:rsidRDefault="009F186A" w:rsidP="00431504">
          <w:r>
            <w:t>Name Vorname, Funktion</w:t>
          </w:r>
        </w:p>
        <w:p w:rsidR="00F32E10" w:rsidRDefault="009F186A">
          <w:pPr>
            <w:pStyle w:val="A294E1E990247E4284B8D021E91E7843"/>
          </w:pPr>
          <w:r>
            <w:t>Name Vorname, Funktion</w:t>
          </w:r>
        </w:p>
      </w:docPartBody>
    </w:docPart>
    <w:docPart>
      <w:docPartPr>
        <w:name w:val="7940AAE7654FA040A80473EA5E14BAF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E6C1C8A-6605-BE44-8DE5-E4BE99F49728}"/>
      </w:docPartPr>
      <w:docPartBody>
        <w:p w:rsidR="0043080F" w:rsidRDefault="009F186A" w:rsidP="00431504">
          <w:r>
            <w:t>Name Vorname, Funktion</w:t>
          </w:r>
        </w:p>
        <w:p w:rsidR="00F32E10" w:rsidRDefault="009F186A">
          <w:pPr>
            <w:pStyle w:val="7940AAE7654FA040A80473EA5E14BAFF"/>
          </w:pPr>
          <w:r>
            <w:t>Name Vorname, Funktion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6A"/>
    <w:rsid w:val="001B49F9"/>
    <w:rsid w:val="005973AA"/>
    <w:rsid w:val="00813BF0"/>
    <w:rsid w:val="00932078"/>
    <w:rsid w:val="009412D7"/>
    <w:rsid w:val="009F186A"/>
    <w:rsid w:val="00CF1BD4"/>
    <w:rsid w:val="00F3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CH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2973CC203171745A4C15F66E8C4391A">
    <w:name w:val="E2973CC203171745A4C15F66E8C4391A"/>
  </w:style>
  <w:style w:type="paragraph" w:customStyle="1" w:styleId="07CE94F56A70F746AD437CBF92E74575">
    <w:name w:val="07CE94F56A70F746AD437CBF92E74575"/>
  </w:style>
  <w:style w:type="paragraph" w:customStyle="1" w:styleId="A09FE9B1CE41044DB3F248FDC779E170">
    <w:name w:val="A09FE9B1CE41044DB3F248FDC779E170"/>
  </w:style>
  <w:style w:type="paragraph" w:customStyle="1" w:styleId="5D2C8B490B92264280A136F4ECFB71D9">
    <w:name w:val="5D2C8B490B92264280A136F4ECFB71D9"/>
  </w:style>
  <w:style w:type="paragraph" w:customStyle="1" w:styleId="0CE090F99AE49B45980BB241F680F792">
    <w:name w:val="0CE090F99AE49B45980BB241F680F792"/>
  </w:style>
  <w:style w:type="paragraph" w:customStyle="1" w:styleId="200B2E983976074D907CBBDA0DD150E6">
    <w:name w:val="200B2E983976074D907CBBDA0DD150E6"/>
  </w:style>
  <w:style w:type="paragraph" w:customStyle="1" w:styleId="A294E1E990247E4284B8D021E91E7843">
    <w:name w:val="A294E1E990247E4284B8D021E91E7843"/>
  </w:style>
  <w:style w:type="paragraph" w:customStyle="1" w:styleId="B9BC7AB0E9BD8045A416BF26E6B1E5EB">
    <w:name w:val="B9BC7AB0E9BD8045A416BF26E6B1E5EB"/>
  </w:style>
  <w:style w:type="paragraph" w:customStyle="1" w:styleId="7940AAE7654FA040A80473EA5E14BAFF">
    <w:name w:val="7940AAE7654FA040A80473EA5E14BA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ache xmlns="69e60002-4b69-4aad-9e3a-e3a9db2b0f4f">Deutsch</Sprache>
    <Format xmlns="69e60002-4b69-4aad-9e3a-e3a9db2b0f4f" xsi:nil="true"/>
    <Organisation_x0020__x002f__x0020_Hochschule xmlns="69e60002-4b69-4aad-9e3a-e3a9db2b0f4f">FHNW</Organisation_x0020__x002f__x0020_Hochschule>
    <Vorlage xmlns="69e60002-4b69-4aad-9e3a-e3a9db2b0f4f">A4-Sitzungsprotokoll</Vorlag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764BFD121A654BAFEE3F0D30D09696" ma:contentTypeVersion="4" ma:contentTypeDescription="Ein neues Dokument erstellen." ma:contentTypeScope="" ma:versionID="f0b21a448d18db25e00af343419af742">
  <xsd:schema xmlns:xsd="http://www.w3.org/2001/XMLSchema" xmlns:xs="http://www.w3.org/2001/XMLSchema" xmlns:p="http://schemas.microsoft.com/office/2006/metadata/properties" xmlns:ns2="69e60002-4b69-4aad-9e3a-e3a9db2b0f4f" targetNamespace="http://schemas.microsoft.com/office/2006/metadata/properties" ma:root="true" ma:fieldsID="a976930b042ac8693047c70f2498f757" ns2:_="">
    <xsd:import namespace="69e60002-4b69-4aad-9e3a-e3a9db2b0f4f"/>
    <xsd:element name="properties">
      <xsd:complexType>
        <xsd:sequence>
          <xsd:element name="documentManagement">
            <xsd:complexType>
              <xsd:all>
                <xsd:element ref="ns2:Vorlage"/>
                <xsd:element ref="ns2:Sprache" minOccurs="0"/>
                <xsd:element ref="ns2:Format" minOccurs="0"/>
                <xsd:element ref="ns2:Organisation_x0020__x002f__x0020_Hochschul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e60002-4b69-4aad-9e3a-e3a9db2b0f4f" elementFormDefault="qualified">
    <xsd:import namespace="http://schemas.microsoft.com/office/2006/documentManagement/types"/>
    <xsd:import namespace="http://schemas.microsoft.com/office/infopath/2007/PartnerControls"/>
    <xsd:element name="Vorlage" ma:index="8" ma:displayName="Vorlagetyp" ma:format="Dropdown" ma:internalName="Vorlage">
      <xsd:simpleType>
        <xsd:restriction base="dms:Choice">
          <xsd:enumeration value="Brief"/>
          <xsd:enumeration value="Bericht"/>
          <xsd:enumeration value="A4-Sitzungseinladung"/>
          <xsd:enumeration value="A4-Sitzungsprotokoll"/>
          <xsd:enumeration value="Führungsdokument"/>
          <xsd:enumeration value="Power Point"/>
          <xsd:enumeration value="Aktennotiz"/>
          <xsd:enumeration value="Direktionsgeschäft"/>
          <xsd:enumeration value="Normal-Vorlage (leeres Dokument)"/>
          <xsd:enumeration value="E-Mail-Signatur"/>
        </xsd:restriction>
      </xsd:simpleType>
    </xsd:element>
    <xsd:element name="Sprache" ma:index="9" nillable="true" ma:displayName="Sprache" ma:format="Dropdown" ma:internalName="Sprache">
      <xsd:simpleType>
        <xsd:restriction base="dms:Choice">
          <xsd:enumeration value="Deutsch"/>
          <xsd:enumeration value="Englisch"/>
        </xsd:restriction>
      </xsd:simpleType>
    </xsd:element>
    <xsd:element name="Format" ma:index="10" nillable="true" ma:displayName="Format" ma:format="Dropdown" ma:internalName="Format">
      <xsd:simpleType>
        <xsd:restriction base="dms:Choice">
          <xsd:enumeration value="kurz"/>
          <xsd:enumeration value="lang"/>
        </xsd:restriction>
      </xsd:simpleType>
    </xsd:element>
    <xsd:element name="Organisation_x0020__x002f__x0020_Hochschule" ma:index="11" ma:displayName="Organisation / Hochschule" ma:format="Dropdown" ma:internalName="Organisation_x0020__x002f__x0020_Hochschule">
      <xsd:simpleType>
        <xsd:restriction base="dms:Choice">
          <xsd:enumeration value="FHNW"/>
          <xsd:enumeration value="APS"/>
          <xsd:enumeration value="HABG"/>
          <xsd:enumeration value="HGK"/>
          <xsd:enumeration value="HLS"/>
          <xsd:enumeration value="HSA"/>
          <xsd:enumeration value="HT"/>
          <xsd:enumeration value="HSW"/>
          <xsd:enumeration value="PH"/>
          <xsd:enumeration value="SE"/>
          <xsd:enumeration value="MHS"/>
          <xsd:enumeration value="HSM"/>
          <xsd:enumeration value="SCB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03847F-833B-41F1-A1B8-AD49FC0A59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0518D5-D42F-4992-8208-8AF16B54349B}">
  <ds:schemaRefs>
    <ds:schemaRef ds:uri="http://schemas.microsoft.com/office/2006/metadata/properties"/>
    <ds:schemaRef ds:uri="http://schemas.microsoft.com/office/infopath/2007/PartnerControls"/>
    <ds:schemaRef ds:uri="69e60002-4b69-4aad-9e3a-e3a9db2b0f4f"/>
  </ds:schemaRefs>
</ds:datastoreItem>
</file>

<file path=customXml/itemProps4.xml><?xml version="1.0" encoding="utf-8"?>
<ds:datastoreItem xmlns:ds="http://schemas.openxmlformats.org/officeDocument/2006/customXml" ds:itemID="{483E2515-6434-41A1-A275-5307051A35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e60002-4b69-4aad-9e3a-e3a9db2b0f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62DD6A1-9C9B-4A1A-9A84-84DCB4833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1314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Fachhochschule Nordwestschweiz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Roni Roni</dc:creator>
  <cp:lastModifiedBy>Pascal Puschmann</cp:lastModifiedBy>
  <cp:revision>15</cp:revision>
  <cp:lastPrinted>2015-10-01T15:43:00Z</cp:lastPrinted>
  <dcterms:created xsi:type="dcterms:W3CDTF">2018-10-28T19:37:00Z</dcterms:created>
  <dcterms:modified xsi:type="dcterms:W3CDTF">2018-11-02T10:24:00Z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0x010100AC764BFD121A654BAFEE3F0D30D09696</vt:lpwstr>
  </property>
</Properties>
</file>