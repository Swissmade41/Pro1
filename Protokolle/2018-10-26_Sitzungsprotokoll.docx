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98" w:rsidRPr="009F1CC4" w:rsidRDefault="00431504" w:rsidP="009F1CC4">
      <w:pPr>
        <w:pStyle w:val="Titel"/>
      </w:pPr>
      <w:r w:rsidRPr="009F1CC4">
        <w:t xml:space="preserve">Protokoll Nr. </w:t>
      </w:r>
      <w:r w:rsidR="006830D3">
        <w:t>3</w:t>
      </w:r>
    </w:p>
    <w:p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103550">
            <w:pPr>
              <w:spacing w:after="200" w:line="276" w:lineRule="auto"/>
            </w:pPr>
          </w:p>
        </w:tc>
      </w:tr>
      <w:tr w:rsidR="00D626F7" w:rsidTr="00050946">
        <w:tc>
          <w:tcPr>
            <w:tcW w:w="1985" w:type="dxa"/>
          </w:tcPr>
          <w:p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:rsidR="00D626F7" w:rsidRDefault="00CD2087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6A1F21">
                  <w:t>Arbeitsweise und Befindlichkeit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0-2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:rsidR="005F5746" w:rsidRDefault="006830D3" w:rsidP="004671EF">
                <w:pPr>
                  <w:spacing w:after="200" w:line="276" w:lineRule="auto"/>
                  <w:ind w:left="709" w:hanging="709"/>
                </w:pPr>
                <w:r>
                  <w:t>Freitag, 26. Oktober 2018</w:t>
                </w:r>
              </w:p>
            </w:tc>
          </w:sdtContent>
        </w:sdt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:rsidR="005F5746" w:rsidRDefault="00CD2087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6830D3">
                  <w:t>11:15-12:</w:t>
                </w:r>
                <w:r w:rsidR="00975281">
                  <w:t>45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:rsidR="005F5746" w:rsidRDefault="00CD2087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6830D3">
                  <w:t>6.</w:t>
                </w:r>
                <w:r w:rsidR="00050946">
                  <w:t>1</w:t>
                </w:r>
                <w:r w:rsidR="006830D3">
                  <w:t>H0</w:t>
                </w:r>
                <w:r w:rsidR="00050946">
                  <w:t>7</w:t>
                </w:r>
              </w:sdtContent>
            </w:sdt>
          </w:p>
        </w:tc>
      </w:tr>
      <w:tr w:rsidR="00431504" w:rsidRPr="0035212F" w:rsidTr="00050946">
        <w:tc>
          <w:tcPr>
            <w:tcW w:w="1985" w:type="dxa"/>
          </w:tcPr>
          <w:p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</w:p>
              <w:p w:rsidR="006830D3" w:rsidRPr="0035212F" w:rsidRDefault="006830D3" w:rsidP="006830D3"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(Sitzungsleiter)</w:t>
                </w:r>
              </w:p>
              <w:p w:rsidR="00431504" w:rsidRPr="0035212F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(Protokoll)</w:t>
                </w:r>
              </w:p>
            </w:sdtContent>
          </w:sdt>
        </w:tc>
      </w:tr>
      <w:tr w:rsidR="00355D34" w:rsidRPr="0035212F" w:rsidTr="00050946">
        <w:trPr>
          <w:trHeight w:val="113"/>
        </w:trPr>
        <w:tc>
          <w:tcPr>
            <w:tcW w:w="1985" w:type="dxa"/>
          </w:tcPr>
          <w:p w:rsidR="00355D34" w:rsidRPr="0035212F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Pr="0035212F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200B2E983976074D907CBBDA0DD150E6"/>
              </w:placeholder>
            </w:sdtPr>
            <w:sdtEndPr/>
            <w:sdtContent>
              <w:p w:rsidR="00431504" w:rsidRDefault="006830D3" w:rsidP="006830D3">
                <w:pPr>
                  <w:spacing w:after="200" w:line="276" w:lineRule="auto"/>
                </w:pPr>
                <w:r>
                  <w:t xml:space="preserve">Frau </w:t>
                </w:r>
                <w:proofErr w:type="spellStart"/>
                <w:r>
                  <w:t>Gertiser</w:t>
                </w:r>
                <w:proofErr w:type="spellEnd"/>
              </w:p>
            </w:sdtContent>
          </w:sdt>
        </w:tc>
      </w:tr>
      <w:tr w:rsidR="00355D34" w:rsidTr="00050946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</w:sdtPr>
            <w:sdtEndPr/>
            <w:sdtContent>
              <w:p w:rsidR="00431504" w:rsidRDefault="00D84E45" w:rsidP="00D84E45">
                <w:r>
                  <w:t>Christoph</w:t>
                </w:r>
                <w:r w:rsidR="0035212F">
                  <w:t xml:space="preserve"> Kuhn</w:t>
                </w:r>
              </w:p>
            </w:sdtContent>
          </w:sdt>
        </w:tc>
      </w:tr>
      <w:tr w:rsidR="00355D34" w:rsidTr="00050946">
        <w:trPr>
          <w:trHeight w:val="89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103550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:rsidR="00431504" w:rsidRDefault="00CD2087" w:rsidP="006830D3">
                <w:pPr>
                  <w:spacing w:after="200" w:line="276" w:lineRule="auto"/>
                </w:pPr>
              </w:p>
            </w:sdtContent>
          </w:sdt>
        </w:tc>
      </w:tr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431504">
            <w:pPr>
              <w:spacing w:after="200" w:line="276" w:lineRule="auto"/>
            </w:pPr>
          </w:p>
        </w:tc>
      </w:tr>
    </w:tbl>
    <w:p w:rsidR="001F18AA" w:rsidRDefault="001F18AA" w:rsidP="005F5746"/>
    <w:p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:rsidR="00093626" w:rsidRDefault="00093626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 xml:space="preserve">Allgemeines </w:t>
      </w:r>
      <w:r w:rsidR="00D84E45">
        <w:rPr>
          <w:rStyle w:val="Fett"/>
        </w:rPr>
        <w:t>Befinden (</w:t>
      </w:r>
      <w:r>
        <w:rPr>
          <w:rStyle w:val="Fett"/>
        </w:rPr>
        <w:t>-11.05)</w:t>
      </w:r>
    </w:p>
    <w:p w:rsidR="00571C02" w:rsidRDefault="00093626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 xml:space="preserve">Feedback Motivation für Projekt </w:t>
      </w:r>
    </w:p>
    <w:p w:rsidR="00571C02" w:rsidRDefault="00571C02" w:rsidP="00571C02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093626" w:rsidRDefault="00093626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Evaluation bisherige</w:t>
      </w:r>
      <w:r w:rsidR="00975281">
        <w:rPr>
          <w:rStyle w:val="Fett"/>
        </w:rPr>
        <w:t>r</w:t>
      </w:r>
      <w:r>
        <w:rPr>
          <w:rStyle w:val="Fett"/>
        </w:rPr>
        <w:t xml:space="preserve"> Arbeit</w:t>
      </w:r>
      <w:r w:rsidR="00975281">
        <w:rPr>
          <w:rStyle w:val="Fett"/>
        </w:rPr>
        <w:t>en</w:t>
      </w:r>
      <w:r>
        <w:rPr>
          <w:rStyle w:val="Fett"/>
        </w:rPr>
        <w:t xml:space="preserve"> und Organisation am Projekt (-11:30)</w:t>
      </w:r>
    </w:p>
    <w:p w:rsidR="00093626" w:rsidRDefault="00093626" w:rsidP="00571C02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Auflistung von negativen Punkten (Störfaktoren/Demotivation)</w:t>
      </w:r>
    </w:p>
    <w:p w:rsidR="00093626" w:rsidRDefault="00093626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Auflistung der positiven Punkte</w:t>
      </w:r>
    </w:p>
    <w:p w:rsidR="00D84E45" w:rsidRDefault="00D84E45" w:rsidP="00093626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093626" w:rsidRDefault="00D84E45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Verbesserungsmassnahmen (-11:30)</w:t>
      </w:r>
    </w:p>
    <w:p w:rsidR="00D84E45" w:rsidRDefault="00D84E45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Wie organisieren wir uns in der Zukunft?</w:t>
      </w:r>
    </w:p>
    <w:p w:rsidR="00D84E45" w:rsidRDefault="00D84E45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 xml:space="preserve">Gibt es </w:t>
      </w:r>
      <w:r w:rsidR="00975281">
        <w:rPr>
          <w:rStyle w:val="Fett"/>
        </w:rPr>
        <w:t>R</w:t>
      </w:r>
      <w:r>
        <w:rPr>
          <w:rStyle w:val="Fett"/>
        </w:rPr>
        <w:t>egeln, die wir bestimmen müssen?</w:t>
      </w:r>
    </w:p>
    <w:p w:rsidR="00D84E45" w:rsidRDefault="00D84E45" w:rsidP="00093626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D84E45" w:rsidRDefault="00D84E45" w:rsidP="00093626">
      <w:pPr>
        <w:pStyle w:val="Listenabsatz"/>
        <w:numPr>
          <w:ilvl w:val="0"/>
          <w:numId w:val="0"/>
        </w:numPr>
        <w:ind w:left="720"/>
        <w:rPr>
          <w:rStyle w:val="Fett"/>
        </w:rPr>
      </w:pPr>
    </w:p>
    <w:p w:rsidR="00093626" w:rsidRDefault="00D84E45" w:rsidP="00D84E45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Github Hilfe (-11:45)</w:t>
      </w:r>
    </w:p>
    <w:p w:rsidR="00D84E45" w:rsidRDefault="00D84E45" w:rsidP="00D84E45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Bestimmen von Jab-</w:t>
      </w:r>
      <w:proofErr w:type="spellStart"/>
      <w:r>
        <w:rPr>
          <w:rStyle w:val="Fett"/>
        </w:rPr>
        <w:t>Ref</w:t>
      </w:r>
      <w:proofErr w:type="spellEnd"/>
      <w:r>
        <w:rPr>
          <w:rStyle w:val="Fett"/>
        </w:rPr>
        <w:t>-Chef</w:t>
      </w:r>
    </w:p>
    <w:p w:rsidR="00571C02" w:rsidRDefault="00571C02" w:rsidP="00571C02">
      <w:pPr>
        <w:ind w:left="567" w:hanging="567"/>
        <w:rPr>
          <w:rStyle w:val="Fett"/>
        </w:rPr>
      </w:pPr>
    </w:p>
    <w:p w:rsidR="00093626" w:rsidRDefault="00093626" w:rsidP="00904C80">
      <w:pPr>
        <w:rPr>
          <w:rStyle w:val="Fett"/>
        </w:rPr>
      </w:pPr>
    </w:p>
    <w:p w:rsidR="00131616" w:rsidRDefault="00131616" w:rsidP="00C57BEE">
      <w:pPr>
        <w:rPr>
          <w:rStyle w:val="Fett"/>
        </w:rPr>
      </w:pPr>
    </w:p>
    <w:p w:rsidR="00131616" w:rsidRDefault="00131616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71374" w:rsidRDefault="00871374" w:rsidP="00720C5F">
            <w:pPr>
              <w:keepNext w:val="0"/>
              <w:ind w:left="57"/>
            </w:pPr>
          </w:p>
          <w:p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B153B9" w:rsidRDefault="00355D34" w:rsidP="00720C5F">
            <w:pPr>
              <w:keepNext w:val="0"/>
              <w:rPr>
                <w:rStyle w:val="Fett"/>
              </w:rPr>
            </w:pPr>
          </w:p>
          <w:p w:rsidR="00431504" w:rsidRDefault="00544C89" w:rsidP="00720C5F">
            <w:pPr>
              <w:keepNext w:val="0"/>
            </w:pPr>
            <w:r>
              <w:t>Die meisten haben viel zu tun</w:t>
            </w:r>
            <w:r w:rsidR="00975281">
              <w:t xml:space="preserve">, </w:t>
            </w:r>
            <w:r w:rsidR="00775DC3">
              <w:t>deshalb ist die Motivation in der Skala von 1-10 bei ca. 5-6</w:t>
            </w:r>
            <w:r>
              <w:t>, dagegen wurde</w:t>
            </w:r>
            <w:r w:rsidR="009D61ED">
              <w:t>n</w:t>
            </w:r>
            <w:r>
              <w:t xml:space="preserve"> M</w:t>
            </w:r>
            <w:r w:rsidR="000651AF">
              <w:t>assnahme</w:t>
            </w:r>
            <w:r w:rsidR="00775DC3">
              <w:t>n</w:t>
            </w:r>
            <w:r w:rsidR="000651AF">
              <w:t xml:space="preserve"> getroffen um diese zu steigern</w:t>
            </w:r>
            <w:r w:rsidR="00775DC3">
              <w:t>,</w:t>
            </w:r>
            <w:r w:rsidR="000651AF">
              <w:t xml:space="preserve"> sie Protokollpunkt 6.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31504" w:rsidRPr="00B153B9" w:rsidRDefault="00431504" w:rsidP="00720C5F">
            <w:pPr>
              <w:keepNext w:val="0"/>
              <w:rPr>
                <w:bCs/>
              </w:rPr>
            </w:pPr>
          </w:p>
          <w:p w:rsidR="009E7958" w:rsidRDefault="000651AF" w:rsidP="00720C5F">
            <w:pPr>
              <w:keepNext w:val="0"/>
            </w:pPr>
            <w:r>
              <w:rPr>
                <w:bCs/>
              </w:rP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Pr="00B153B9" w:rsidRDefault="00431504" w:rsidP="00720C5F">
            <w:pPr>
              <w:keepNext w:val="0"/>
              <w:rPr>
                <w:bCs/>
              </w:rPr>
            </w:pPr>
          </w:p>
          <w:p w:rsidR="009E7958" w:rsidRDefault="000651AF" w:rsidP="00720C5F">
            <w:pPr>
              <w:keepNext w:val="0"/>
            </w:pPr>
            <w:r>
              <w:rPr>
                <w:bCs/>
              </w:rPr>
              <w:t>26</w:t>
            </w:r>
            <w:r w:rsidR="00631915" w:rsidRPr="00B153B9">
              <w:rPr>
                <w:bCs/>
              </w:rPr>
              <w:t>.1</w:t>
            </w:r>
            <w:r>
              <w:rPr>
                <w:bCs/>
              </w:rPr>
              <w:t>0</w:t>
            </w:r>
            <w:r w:rsidR="00631915" w:rsidRPr="00B153B9">
              <w:rPr>
                <w:bCs/>
              </w:rPr>
              <w:t>.1</w:t>
            </w:r>
            <w:r w:rsidR="00A5296B">
              <w:rPr>
                <w:bCs/>
              </w:rPr>
              <w:t>8</w:t>
            </w:r>
          </w:p>
        </w:tc>
      </w:tr>
      <w:tr w:rsidR="00431504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070AE9" w:rsidRDefault="00070AE9" w:rsidP="00720C5F">
            <w:pPr>
              <w:keepNext w:val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Positive Aspekte: Projektleiter, Github, Latex, interessante Recherchen</w:t>
            </w:r>
          </w:p>
          <w:p w:rsidR="00355D34" w:rsidRDefault="00070AE9" w:rsidP="00720C5F">
            <w:pPr>
              <w:keepNext w:val="0"/>
            </w:pPr>
            <w:r>
              <w:t>Negative Aspekte: abwesende Mitglieder, Deadlines, Arbeitsverteilung, Zeitplan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31504" w:rsidRDefault="00070AE9" w:rsidP="00720C5F">
            <w:pPr>
              <w:keepNext w:val="0"/>
            </w:pPr>
            <w:r>
              <w:t>alle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Default="00070AE9" w:rsidP="00720C5F">
            <w:pPr>
              <w:keepNext w:val="0"/>
            </w:pPr>
            <w:r>
              <w:t>26.10.</w:t>
            </w:r>
            <w:r w:rsidR="00775984">
              <w:t>18</w:t>
            </w: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44C89" w:rsidRDefault="00050946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Sonntagabend müssen die Quellen und die Recherchetexte erledigt sein.</w:t>
            </w:r>
          </w:p>
          <w:p w:rsidR="004E6EF2" w:rsidRDefault="004E6EF2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050946" w:rsidP="00720C5F">
            <w:pPr>
              <w:keepNext w:val="0"/>
            </w:pPr>
            <w:r>
              <w:t>alle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050946" w:rsidP="00720C5F">
            <w:pPr>
              <w:keepNext w:val="0"/>
            </w:pPr>
            <w:r>
              <w:t>2</w:t>
            </w:r>
            <w:r w:rsidR="000651AF">
              <w:t>9</w:t>
            </w:r>
            <w:r>
              <w:t>.1016</w:t>
            </w: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44C89" w:rsidRDefault="00050946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Jab-</w:t>
            </w:r>
            <w:proofErr w:type="spellStart"/>
            <w:r w:rsidRPr="00544C89">
              <w:rPr>
                <w:rStyle w:val="Fett"/>
                <w:b w:val="0"/>
              </w:rPr>
              <w:t>Reb</w:t>
            </w:r>
            <w:proofErr w:type="spellEnd"/>
            <w:r w:rsidRPr="00544C89">
              <w:rPr>
                <w:rStyle w:val="Fett"/>
                <w:b w:val="0"/>
              </w:rPr>
              <w:t xml:space="preserve"> Chef wurde nicht </w:t>
            </w:r>
            <w:r w:rsidR="000651AF" w:rsidRPr="00544C89">
              <w:rPr>
                <w:rStyle w:val="Fett"/>
                <w:b w:val="0"/>
              </w:rPr>
              <w:t>bestimmt.</w:t>
            </w:r>
            <w:r w:rsidR="000651AF">
              <w:rPr>
                <w:rStyle w:val="Fett"/>
                <w:b w:val="0"/>
              </w:rPr>
              <w:t xml:space="preserve"> Wird in der nächsten Sitzung angeschaut und bestimmt.</w:t>
            </w:r>
          </w:p>
          <w:p w:rsidR="00D51E0D" w:rsidRDefault="00D51E0D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050946" w:rsidP="00720C5F">
            <w:pPr>
              <w:keepNext w:val="0"/>
            </w:pPr>
            <w:r>
              <w:t>alle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0651AF" w:rsidP="00720C5F">
            <w:pPr>
              <w:keepNext w:val="0"/>
            </w:pPr>
            <w:r>
              <w:t>02.11.18</w:t>
            </w: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B153B9" w:rsidRDefault="00355D34" w:rsidP="00720C5F">
            <w:pPr>
              <w:keepNext w:val="0"/>
              <w:rPr>
                <w:rStyle w:val="Fett"/>
              </w:rPr>
            </w:pPr>
          </w:p>
          <w:p w:rsidR="004E6EF2" w:rsidRDefault="004E6EF2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4E6EF2" w:rsidP="00720C5F">
            <w:pPr>
              <w:keepNext w:val="0"/>
            </w:pP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4E6EF2" w:rsidP="00720C5F">
            <w:pPr>
              <w:keepNext w:val="0"/>
            </w:pPr>
          </w:p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9D61ED" w:rsidP="00720C5F">
            <w:pPr>
              <w:keepNext w:val="0"/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44C89" w:rsidRDefault="00050946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Weiter Punkte</w:t>
            </w:r>
            <w:r w:rsidR="00975281">
              <w:rPr>
                <w:rStyle w:val="Fett"/>
                <w:b w:val="0"/>
              </w:rPr>
              <w:t>,</w:t>
            </w:r>
            <w:r w:rsidRPr="00544C89">
              <w:rPr>
                <w:rStyle w:val="Fett"/>
                <w:b w:val="0"/>
              </w:rPr>
              <w:t xml:space="preserve"> die Aufgestellt wurden, sind die neuen Regeln:</w:t>
            </w:r>
          </w:p>
          <w:p w:rsidR="00050946" w:rsidRPr="00544C89" w:rsidRDefault="00050946" w:rsidP="00720C5F">
            <w:pPr>
              <w:pStyle w:val="Listenabsatz"/>
              <w:numPr>
                <w:ilvl w:val="0"/>
                <w:numId w:val="25"/>
              </w:numPr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Sitzungen jeweils Freitagmorgen</w:t>
            </w:r>
          </w:p>
          <w:p w:rsidR="00050946" w:rsidRDefault="00F81942" w:rsidP="00720C5F">
            <w:pPr>
              <w:pStyle w:val="Listenabsatz"/>
              <w:numPr>
                <w:ilvl w:val="0"/>
                <w:numId w:val="25"/>
              </w:numPr>
              <w:rPr>
                <w:rStyle w:val="Fett"/>
                <w:b w:val="0"/>
              </w:rPr>
            </w:pPr>
            <w:r w:rsidRPr="00F81942">
              <w:rPr>
                <w:rStyle w:val="Fett"/>
                <w:b w:val="0"/>
              </w:rPr>
              <w:t xml:space="preserve">Mittwochabend </w:t>
            </w:r>
            <w:r>
              <w:rPr>
                <w:rStyle w:val="Fett"/>
                <w:b w:val="0"/>
              </w:rPr>
              <w:t xml:space="preserve">wird </w:t>
            </w:r>
            <w:r w:rsidR="00975281">
              <w:rPr>
                <w:rStyle w:val="Fett"/>
                <w:b w:val="0"/>
              </w:rPr>
              <w:t xml:space="preserve">die Arbeit, </w:t>
            </w:r>
            <w:r>
              <w:rPr>
                <w:rStyle w:val="Fett"/>
                <w:b w:val="0"/>
              </w:rPr>
              <w:t xml:space="preserve">die erledigt sein </w:t>
            </w:r>
            <w:bookmarkStart w:id="0" w:name="_GoBack"/>
            <w:bookmarkEnd w:id="0"/>
            <w:r w:rsidR="00F36FDC">
              <w:rPr>
                <w:rStyle w:val="Fett"/>
                <w:b w:val="0"/>
              </w:rPr>
              <w:t>muss auf</w:t>
            </w:r>
            <w:r>
              <w:rPr>
                <w:rStyle w:val="Fett"/>
                <w:b w:val="0"/>
              </w:rPr>
              <w:t xml:space="preserve"> Github </w:t>
            </w:r>
            <w:r w:rsidR="00975281">
              <w:rPr>
                <w:rStyle w:val="Fett"/>
                <w:b w:val="0"/>
              </w:rPr>
              <w:t>hochgeladen</w:t>
            </w:r>
            <w:r>
              <w:rPr>
                <w:rStyle w:val="Fett"/>
                <w:b w:val="0"/>
              </w:rPr>
              <w:t xml:space="preserve">, sonst wird es auf </w:t>
            </w:r>
            <w:proofErr w:type="spellStart"/>
            <w:r>
              <w:rPr>
                <w:rStyle w:val="Fett"/>
                <w:b w:val="0"/>
              </w:rPr>
              <w:t>Discord</w:t>
            </w:r>
            <w:proofErr w:type="spellEnd"/>
            <w:r>
              <w:rPr>
                <w:rStyle w:val="Fett"/>
                <w:b w:val="0"/>
              </w:rPr>
              <w:t xml:space="preserve"> mit einer Begründung und neuem Termin gemeldet bis wann die Arbeit </w:t>
            </w:r>
            <w:proofErr w:type="spellStart"/>
            <w:r>
              <w:rPr>
                <w:rStyle w:val="Fett"/>
                <w:b w:val="0"/>
              </w:rPr>
              <w:t>com</w:t>
            </w:r>
            <w:r w:rsidR="00975281">
              <w:rPr>
                <w:rStyle w:val="Fett"/>
                <w:b w:val="0"/>
              </w:rPr>
              <w:t>m</w:t>
            </w:r>
            <w:r>
              <w:rPr>
                <w:rStyle w:val="Fett"/>
                <w:b w:val="0"/>
              </w:rPr>
              <w:t>ited</w:t>
            </w:r>
            <w:proofErr w:type="spellEnd"/>
            <w:r>
              <w:rPr>
                <w:rStyle w:val="Fett"/>
                <w:b w:val="0"/>
              </w:rPr>
              <w:t xml:space="preserve"> werden kann.</w:t>
            </w:r>
          </w:p>
          <w:p w:rsidR="00F81942" w:rsidRPr="00F81942" w:rsidRDefault="00F81942" w:rsidP="00720C5F">
            <w:pPr>
              <w:pStyle w:val="Listenabsatz"/>
              <w:numPr>
                <w:ilvl w:val="0"/>
                <w:numId w:val="25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Eigeninitiative</w:t>
            </w:r>
          </w:p>
          <w:p w:rsidR="00D51E0D" w:rsidRPr="00B153B9" w:rsidRDefault="00D51E0D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Pr="00B153B9" w:rsidRDefault="00050946" w:rsidP="00720C5F">
            <w:pPr>
              <w:keepNext w:val="0"/>
            </w:pPr>
            <w:r>
              <w:t>alle</w:t>
            </w:r>
          </w:p>
          <w:p w:rsidR="009E7958" w:rsidRPr="00B153B9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Pr="00B153B9" w:rsidRDefault="004E6EF2" w:rsidP="00720C5F">
            <w:pPr>
              <w:keepNext w:val="0"/>
            </w:pPr>
          </w:p>
          <w:p w:rsidR="009E7958" w:rsidRPr="00B153B9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9D61ED" w:rsidP="00720C5F">
            <w:pPr>
              <w:keepNext w:val="0"/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Pr="00571C02" w:rsidRDefault="00571C02" w:rsidP="00720C5F">
            <w:pPr>
              <w:keepNext w:val="0"/>
              <w:rPr>
                <w:rStyle w:val="Fett"/>
                <w:b w:val="0"/>
              </w:rPr>
            </w:pPr>
            <w:r w:rsidRPr="00571C02">
              <w:rPr>
                <w:rStyle w:val="Fett"/>
                <w:b w:val="0"/>
              </w:rPr>
              <w:t>Protokoll gegenlesen</w:t>
            </w:r>
          </w:p>
          <w:p w:rsidR="004E6EF2" w:rsidRDefault="004E6EF2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4E6EF2" w:rsidRDefault="00571C02" w:rsidP="00720C5F">
            <w:pPr>
              <w:keepNext w:val="0"/>
            </w:pPr>
            <w:r>
              <w:t>Frank</w:t>
            </w:r>
          </w:p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4E6EF2" w:rsidP="00720C5F">
            <w:pPr>
              <w:keepNext w:val="0"/>
            </w:pPr>
          </w:p>
          <w:p w:rsidR="009E7958" w:rsidRDefault="009E7958" w:rsidP="00720C5F">
            <w:pPr>
              <w:keepNext w:val="0"/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Pr="00775DC3" w:rsidRDefault="00775DC3" w:rsidP="00720C5F">
            <w:pPr>
              <w:ind w:left="57"/>
              <w:rPr>
                <w:color w:val="000000" w:themeColor="text1"/>
              </w:rPr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rStyle w:val="Fett"/>
                <w:color w:val="000000" w:themeColor="text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/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775DC3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Interne Leistungverrechnung im Excel wird erstellt </w:t>
            </w:r>
            <w:r w:rsidR="0095657A">
              <w:rPr>
                <w:rStyle w:val="Fett"/>
                <w:b w:val="0"/>
              </w:rPr>
              <w:t>(ILV)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775DC3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775DC3" w:rsidP="00720C5F">
            <w:r>
              <w:t>02.11.18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95657A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544C89" w:rsidRDefault="00775DC3" w:rsidP="00720C5F">
            <w:pPr>
              <w:keepNext w:val="0"/>
              <w:rPr>
                <w:rStyle w:val="Fett"/>
                <w:b w:val="0"/>
              </w:rPr>
            </w:pPr>
            <w:r w:rsidRPr="00544C89">
              <w:rPr>
                <w:rStyle w:val="Fett"/>
                <w:b w:val="0"/>
              </w:rPr>
              <w:t>Sonntagabend müssen die Quellen und die Recherchetexte erledigt sein.</w:t>
            </w:r>
          </w:p>
          <w:p w:rsidR="00775DC3" w:rsidRPr="00775DC3" w:rsidRDefault="00775DC3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F81942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775DC3" w:rsidP="00720C5F"/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81942" w:rsidP="00720C5F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F81942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Ab Montag </w:t>
            </w:r>
            <w:r w:rsidR="00975281">
              <w:rPr>
                <w:rStyle w:val="Fett"/>
                <w:b w:val="0"/>
              </w:rPr>
              <w:t xml:space="preserve">wird </w:t>
            </w:r>
            <w:r>
              <w:rPr>
                <w:rStyle w:val="Fett"/>
                <w:b w:val="0"/>
              </w:rPr>
              <w:t>die Schlussfolgerung der Recherchen 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F81942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F81942" w:rsidP="00720C5F">
            <w:r>
              <w:t>31.10.18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7030A" w:rsidP="00720C5F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571C02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Nächste Sitzung wird Zeitplan erstellt für Lastenheft</w:t>
            </w:r>
          </w:p>
          <w:p w:rsidR="00571C02" w:rsidRPr="00775DC3" w:rsidRDefault="00571C02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(Abgabe 23.11.18)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571C02" w:rsidP="00720C5F">
            <w:r>
              <w:t>Protokollführer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775DC3" w:rsidP="00720C5F"/>
        </w:tc>
      </w:tr>
      <w:tr w:rsidR="00F8194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1942" w:rsidRDefault="00975281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942" w:rsidRPr="00775DC3" w:rsidRDefault="0097528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Neuer Sitzungsleiter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F81942" w:rsidRDefault="00975281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942" w:rsidRDefault="00F81942" w:rsidP="00720C5F"/>
        </w:tc>
      </w:tr>
      <w:tr w:rsidR="00975281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5281" w:rsidRDefault="00975281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81" w:rsidRDefault="0097528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Neuer Protokollführer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75281" w:rsidRDefault="00975281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81" w:rsidRDefault="00975281" w:rsidP="00720C5F"/>
        </w:tc>
      </w:tr>
    </w:tbl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087" w:rsidRDefault="00CD2087" w:rsidP="00A76598">
      <w:r>
        <w:separator/>
      </w:r>
    </w:p>
  </w:endnote>
  <w:endnote w:type="continuationSeparator" w:id="0">
    <w:p w:rsidR="00CD2087" w:rsidRDefault="00CD2087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:rsidR="002F69C6" w:rsidRDefault="002F69C6" w:rsidP="00154784">
    <w:pPr>
      <w:pStyle w:val="Fuzeile"/>
      <w:tabs>
        <w:tab w:val="clear" w:pos="4536"/>
        <w:tab w:val="left" w:pos="1134"/>
      </w:tabs>
    </w:pPr>
  </w:p>
  <w:p w:rsidR="00103550" w:rsidRDefault="00103550" w:rsidP="00154784">
    <w:pPr>
      <w:pStyle w:val="Fuzeile"/>
      <w:tabs>
        <w:tab w:val="clear" w:pos="4536"/>
        <w:tab w:val="left" w:pos="1134"/>
      </w:tabs>
    </w:pPr>
  </w:p>
  <w:p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:rsidTr="005B32F3">
      <w:trPr>
        <w:trHeight w:val="113"/>
      </w:trPr>
      <w:tc>
        <w:tcPr>
          <w:tcW w:w="2977" w:type="dxa"/>
        </w:tcPr>
        <w:p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087" w:rsidRPr="00ED0D02" w:rsidRDefault="00CD2087" w:rsidP="00ED0D02">
      <w:pPr>
        <w:pStyle w:val="Fuzeile"/>
      </w:pPr>
    </w:p>
  </w:footnote>
  <w:footnote w:type="continuationSeparator" w:id="0">
    <w:p w:rsidR="00CD2087" w:rsidRDefault="00CD2087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50946"/>
    <w:rsid w:val="00051CB9"/>
    <w:rsid w:val="0005534A"/>
    <w:rsid w:val="00062728"/>
    <w:rsid w:val="000651AF"/>
    <w:rsid w:val="00070AE9"/>
    <w:rsid w:val="00071507"/>
    <w:rsid w:val="00093626"/>
    <w:rsid w:val="000976AF"/>
    <w:rsid w:val="000C12E7"/>
    <w:rsid w:val="000E3664"/>
    <w:rsid w:val="000E575E"/>
    <w:rsid w:val="000F5B72"/>
    <w:rsid w:val="000F7F62"/>
    <w:rsid w:val="00103550"/>
    <w:rsid w:val="00106EAE"/>
    <w:rsid w:val="00131616"/>
    <w:rsid w:val="001405D5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15193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D3245"/>
    <w:rsid w:val="002E7766"/>
    <w:rsid w:val="002F69C6"/>
    <w:rsid w:val="00331040"/>
    <w:rsid w:val="00331A4F"/>
    <w:rsid w:val="00351B21"/>
    <w:rsid w:val="0035212F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20F57"/>
    <w:rsid w:val="00425687"/>
    <w:rsid w:val="00431504"/>
    <w:rsid w:val="00437505"/>
    <w:rsid w:val="00460C63"/>
    <w:rsid w:val="004671EF"/>
    <w:rsid w:val="00473483"/>
    <w:rsid w:val="004969F4"/>
    <w:rsid w:val="004C6864"/>
    <w:rsid w:val="004E6EF2"/>
    <w:rsid w:val="004E74B4"/>
    <w:rsid w:val="004F505A"/>
    <w:rsid w:val="004F7F45"/>
    <w:rsid w:val="0052458F"/>
    <w:rsid w:val="00534B63"/>
    <w:rsid w:val="00544C89"/>
    <w:rsid w:val="00571C02"/>
    <w:rsid w:val="00572350"/>
    <w:rsid w:val="0057705E"/>
    <w:rsid w:val="00595194"/>
    <w:rsid w:val="005962F6"/>
    <w:rsid w:val="005A5E71"/>
    <w:rsid w:val="005B32F3"/>
    <w:rsid w:val="005C70BB"/>
    <w:rsid w:val="005E2EF6"/>
    <w:rsid w:val="005F5746"/>
    <w:rsid w:val="00607F7C"/>
    <w:rsid w:val="00631915"/>
    <w:rsid w:val="00644B43"/>
    <w:rsid w:val="00672C6E"/>
    <w:rsid w:val="006825D4"/>
    <w:rsid w:val="006830D3"/>
    <w:rsid w:val="00691919"/>
    <w:rsid w:val="006A1F21"/>
    <w:rsid w:val="006B4406"/>
    <w:rsid w:val="006D02C9"/>
    <w:rsid w:val="006D1010"/>
    <w:rsid w:val="006E219D"/>
    <w:rsid w:val="006E6C5C"/>
    <w:rsid w:val="006F4D85"/>
    <w:rsid w:val="00710CED"/>
    <w:rsid w:val="00720C5F"/>
    <w:rsid w:val="00730FF8"/>
    <w:rsid w:val="00736060"/>
    <w:rsid w:val="0073767C"/>
    <w:rsid w:val="00756087"/>
    <w:rsid w:val="00775984"/>
    <w:rsid w:val="00775DC3"/>
    <w:rsid w:val="00796720"/>
    <w:rsid w:val="00797D76"/>
    <w:rsid w:val="007C2CBA"/>
    <w:rsid w:val="007D0997"/>
    <w:rsid w:val="007D27D0"/>
    <w:rsid w:val="007D3D38"/>
    <w:rsid w:val="007E3C24"/>
    <w:rsid w:val="007F05CD"/>
    <w:rsid w:val="00811051"/>
    <w:rsid w:val="008130DF"/>
    <w:rsid w:val="00822151"/>
    <w:rsid w:val="008465D8"/>
    <w:rsid w:val="00846B2E"/>
    <w:rsid w:val="00870703"/>
    <w:rsid w:val="00871374"/>
    <w:rsid w:val="00872A31"/>
    <w:rsid w:val="00884CF6"/>
    <w:rsid w:val="00890A63"/>
    <w:rsid w:val="008B0BD2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B3D37"/>
    <w:rsid w:val="009B4044"/>
    <w:rsid w:val="009B41CB"/>
    <w:rsid w:val="009C74C0"/>
    <w:rsid w:val="009D5094"/>
    <w:rsid w:val="009D61ED"/>
    <w:rsid w:val="009D65FB"/>
    <w:rsid w:val="009E55BD"/>
    <w:rsid w:val="009E67A7"/>
    <w:rsid w:val="009E7958"/>
    <w:rsid w:val="009F1CC4"/>
    <w:rsid w:val="00A152E6"/>
    <w:rsid w:val="00A5296B"/>
    <w:rsid w:val="00A5737E"/>
    <w:rsid w:val="00A64C57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D121A"/>
    <w:rsid w:val="00AE37ED"/>
    <w:rsid w:val="00AE7C7B"/>
    <w:rsid w:val="00B153B9"/>
    <w:rsid w:val="00B22B80"/>
    <w:rsid w:val="00B253C0"/>
    <w:rsid w:val="00B448A2"/>
    <w:rsid w:val="00B534BF"/>
    <w:rsid w:val="00B771B4"/>
    <w:rsid w:val="00BB4743"/>
    <w:rsid w:val="00BB60CB"/>
    <w:rsid w:val="00BE2EDC"/>
    <w:rsid w:val="00BF091D"/>
    <w:rsid w:val="00C26422"/>
    <w:rsid w:val="00C410DC"/>
    <w:rsid w:val="00C46B98"/>
    <w:rsid w:val="00C470B9"/>
    <w:rsid w:val="00C50216"/>
    <w:rsid w:val="00C536C2"/>
    <w:rsid w:val="00C55850"/>
    <w:rsid w:val="00C57BEE"/>
    <w:rsid w:val="00C71DD9"/>
    <w:rsid w:val="00CA50DE"/>
    <w:rsid w:val="00CB4C18"/>
    <w:rsid w:val="00CC133F"/>
    <w:rsid w:val="00CC7BF8"/>
    <w:rsid w:val="00CD2087"/>
    <w:rsid w:val="00CE24F0"/>
    <w:rsid w:val="00CE2B5E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C4170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200B2E983976074D907CBBDA0DD150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85FE4-B30E-3245-BA9E-538F0AD07C2F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200B2E983976074D907CBBDA0DD150E6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B49F9"/>
    <w:rsid w:val="00813BF0"/>
    <w:rsid w:val="00932078"/>
    <w:rsid w:val="009412D7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A16955-A656-E041-81FB-AC3D1CFD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Roni Roni</cp:lastModifiedBy>
  <cp:revision>5</cp:revision>
  <cp:lastPrinted>2015-10-01T15:43:00Z</cp:lastPrinted>
  <dcterms:created xsi:type="dcterms:W3CDTF">2018-10-28T19:37:00Z</dcterms:created>
  <dcterms:modified xsi:type="dcterms:W3CDTF">2018-10-28T19:50:00Z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