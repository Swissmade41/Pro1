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174839D5" w:rsidR="00A76598" w:rsidRPr="009F1CC4" w:rsidRDefault="00431504" w:rsidP="009F1CC4">
      <w:pPr>
        <w:pStyle w:val="Titel"/>
      </w:pPr>
      <w:r w:rsidRPr="009F1CC4">
        <w:t xml:space="preserve">Protokoll Nr. </w:t>
      </w:r>
      <w:r w:rsidR="00B84271">
        <w:t>9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572C038D" w:rsidR="003D2B11" w:rsidRDefault="00B84271" w:rsidP="00CC133F">
            <w:pPr>
              <w:spacing w:after="200" w:line="276" w:lineRule="auto"/>
            </w:pPr>
            <w:r>
              <w:t xml:space="preserve">Ziel der Sitzung ist 1. die Fertigstellung des Pflichtenhefts und 2. die Planung der </w:t>
            </w:r>
            <w:proofErr w:type="spellStart"/>
            <w:r>
              <w:t>Projektwuche</w:t>
            </w:r>
            <w:proofErr w:type="spellEnd"/>
            <w:r>
              <w:t>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23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5DE08E7B" w:rsidR="005F5746" w:rsidRDefault="00B84271" w:rsidP="004671EF">
                <w:pPr>
                  <w:spacing w:after="200" w:line="276" w:lineRule="auto"/>
                  <w:ind w:left="709" w:hanging="709"/>
                </w:pPr>
                <w:r>
                  <w:t>Freitag, 23. November 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0DAE1700" w:rsidR="005F5746" w:rsidRDefault="00B46B96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B84271">
                  <w:t>10</w:t>
                </w:r>
                <w:r w:rsidR="003D70DA">
                  <w:t>:1</w:t>
                </w:r>
                <w:r w:rsidR="00B84271">
                  <w:t>5</w:t>
                </w:r>
                <w:r w:rsidR="006830D3">
                  <w:t>-</w:t>
                </w:r>
                <w:r w:rsidR="00B84271">
                  <w:t>11</w:t>
                </w:r>
                <w:r w:rsidR="006830D3">
                  <w:t>:</w:t>
                </w:r>
                <w:r w:rsidR="003D70DA">
                  <w:t>0</w:t>
                </w:r>
                <w:r w:rsidR="003D2B11">
                  <w:t>0</w:t>
                </w:r>
                <w:r w:rsidR="00B84271">
                  <w:t xml:space="preserve"> Uhr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77831B26" w:rsidR="005F5746" w:rsidRDefault="00B46B96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B84271">
                  <w:t>6.1D30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1FF420F6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61AD77D3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</w:t>
                </w:r>
              </w:p>
              <w:p w14:paraId="567364D9" w14:textId="7E349E9A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proofErr w:type="spellStart"/>
                <w:r w:rsidRPr="0035212F">
                  <w:t>Roni</w:t>
                </w:r>
                <w:proofErr w:type="spellEnd"/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5C9B6A09" w14:textId="0BEC8859" w:rsidR="003D2B11" w:rsidRDefault="003D2B11" w:rsidP="006830D3">
                <w:r>
                  <w:t>Michel Alt</w:t>
                </w:r>
                <w:r w:rsidR="00B84271">
                  <w:t xml:space="preserve"> (Protokoll)</w:t>
                </w:r>
              </w:p>
              <w:p w14:paraId="23F0B5E5" w14:textId="4A021EDC" w:rsidR="00431504" w:rsidRPr="0035212F" w:rsidRDefault="003D2B11" w:rsidP="006830D3">
                <w:r>
                  <w:t xml:space="preserve">Christoph Kuhn </w:t>
                </w:r>
                <w:r w:rsidR="00B84271">
                  <w:t>(Sitzungsleiter)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B46B96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627EC0B0" w14:textId="58E61C09" w:rsidR="00123B90" w:rsidRPr="00123B90" w:rsidRDefault="00123B90" w:rsidP="00123B90">
      <w:pPr>
        <w:rPr>
          <w:rStyle w:val="Fett"/>
        </w:rPr>
      </w:pPr>
      <w:r w:rsidRPr="00123B90">
        <w:rPr>
          <w:rStyle w:val="Fett"/>
        </w:rPr>
        <w:t xml:space="preserve">1. </w:t>
      </w:r>
      <w:r w:rsidR="00B84271">
        <w:rPr>
          <w:rStyle w:val="Fett"/>
          <w:rFonts w:cs="Arial"/>
        </w:rPr>
        <w:t>Stunden von den Sitzungen eintragen in Terminplan und Strukturplan</w:t>
      </w:r>
    </w:p>
    <w:p w14:paraId="33B31C18" w14:textId="2BEF2B72" w:rsidR="00123B90" w:rsidRPr="00123B90" w:rsidRDefault="00B84271" w:rsidP="00123B90">
      <w:pPr>
        <w:rPr>
          <w:rStyle w:val="Fett"/>
        </w:rPr>
      </w:pPr>
      <w:r>
        <w:rPr>
          <w:rStyle w:val="Fett"/>
        </w:rPr>
        <w:t xml:space="preserve">2. </w:t>
      </w:r>
      <w:r w:rsidRPr="00B84271">
        <w:rPr>
          <w:rStyle w:val="Fett"/>
        </w:rPr>
        <w:t>Aktualisierung des Budget</w:t>
      </w:r>
      <w:r>
        <w:rPr>
          <w:rStyle w:val="Fett"/>
        </w:rPr>
        <w:t>s</w:t>
      </w:r>
    </w:p>
    <w:p w14:paraId="79499DBB" w14:textId="6B1C0E4E" w:rsidR="00123B90" w:rsidRPr="00123B90" w:rsidRDefault="00123B90" w:rsidP="00123B90">
      <w:pPr>
        <w:rPr>
          <w:rStyle w:val="Fett"/>
        </w:rPr>
      </w:pPr>
      <w:r w:rsidRPr="00123B90">
        <w:rPr>
          <w:rStyle w:val="Fett"/>
        </w:rPr>
        <w:t xml:space="preserve">3. </w:t>
      </w:r>
      <w:r w:rsidR="00B84271" w:rsidRPr="00B84271">
        <w:rPr>
          <w:rStyle w:val="Fett"/>
        </w:rPr>
        <w:t>Risikotabelle richtig ins Latex einfügen</w:t>
      </w:r>
    </w:p>
    <w:p w14:paraId="2149CE07" w14:textId="39BE00BB" w:rsidR="00442879" w:rsidRDefault="00B84271" w:rsidP="00123B90">
      <w:pPr>
        <w:rPr>
          <w:rStyle w:val="Fett"/>
        </w:rPr>
      </w:pPr>
      <w:r>
        <w:rPr>
          <w:rStyle w:val="Fett"/>
        </w:rPr>
        <w:t xml:space="preserve">4. </w:t>
      </w:r>
      <w:r w:rsidRPr="00B84271">
        <w:rPr>
          <w:rStyle w:val="Fett"/>
        </w:rPr>
        <w:t xml:space="preserve">Schauen ob alle </w:t>
      </w:r>
      <w:proofErr w:type="spellStart"/>
      <w:r>
        <w:rPr>
          <w:rStyle w:val="Fett"/>
        </w:rPr>
        <w:t>S</w:t>
      </w:r>
      <w:r w:rsidRPr="00B84271">
        <w:rPr>
          <w:rStyle w:val="Fett"/>
        </w:rPr>
        <w:t>ection</w:t>
      </w:r>
      <w:r>
        <w:rPr>
          <w:rStyle w:val="Fett"/>
        </w:rPr>
        <w:t>s</w:t>
      </w:r>
      <w:proofErr w:type="spellEnd"/>
      <w:r w:rsidRPr="00B84271">
        <w:rPr>
          <w:rStyle w:val="Fett"/>
        </w:rPr>
        <w:t xml:space="preserve"> richtig in Latex eingebettet sind</w:t>
      </w:r>
    </w:p>
    <w:p w14:paraId="645D842A" w14:textId="728948E5" w:rsidR="00B84271" w:rsidRDefault="00B84271" w:rsidP="00123B90">
      <w:pPr>
        <w:rPr>
          <w:rStyle w:val="Fett"/>
          <w:rFonts w:cs="Arial"/>
        </w:rPr>
      </w:pPr>
      <w:r>
        <w:rPr>
          <w:rStyle w:val="Fett"/>
        </w:rPr>
        <w:t xml:space="preserve">5. </w:t>
      </w:r>
      <w:r>
        <w:rPr>
          <w:rStyle w:val="Fett"/>
          <w:rFonts w:cs="Arial"/>
        </w:rPr>
        <w:t>Ausarbeiten von KIS</w:t>
      </w:r>
    </w:p>
    <w:p w14:paraId="17BE79FF" w14:textId="3E9F4922" w:rsidR="00B84271" w:rsidRDefault="00B84271" w:rsidP="00123B90">
      <w:pPr>
        <w:rPr>
          <w:rStyle w:val="Fett"/>
          <w:rFonts w:cs="Arial"/>
        </w:rPr>
      </w:pPr>
      <w:r>
        <w:rPr>
          <w:rStyle w:val="Fett"/>
          <w:rFonts w:cs="Arial"/>
        </w:rPr>
        <w:t>6. Fragen ob Grobkonzept weggelassen werden kann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2B3ABC1E" w:rsidR="00431504" w:rsidRDefault="00267B40" w:rsidP="00720C5F">
            <w:pPr>
              <w:keepNext w:val="0"/>
            </w:pPr>
            <w:r>
              <w:t>Stunden der Sitzungen wurden von Christoph in Termin- und Strukturplan eigeführt. -&gt; Erhöhte Stunden erheblich.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04016DC4" w:rsidR="009E7958" w:rsidRDefault="00267B40" w:rsidP="00720C5F">
            <w:pPr>
              <w:keepNext w:val="0"/>
            </w:pPr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427165EE" w:rsidR="009E7958" w:rsidRDefault="00786D9E" w:rsidP="00720C5F">
            <w:pPr>
              <w:keepNext w:val="0"/>
            </w:pPr>
            <w:r>
              <w:t>23.11.18</w:t>
            </w: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6A36B4A1" w:rsidR="00355D34" w:rsidRDefault="00267B40" w:rsidP="00720C5F">
            <w:pPr>
              <w:keepNext w:val="0"/>
            </w:pPr>
            <w:r>
              <w:t>Verhältnis Stunden für Text/ Sitzungen fraglich (Pascal). 1h Pro Pers</w:t>
            </w:r>
            <w:r w:rsidR="00786D9E">
              <w:t>.</w:t>
            </w:r>
            <w:r>
              <w:t>/Woche.</w:t>
            </w:r>
            <w:r w:rsidR="00786D9E">
              <w:t xml:space="preserve"> -&gt; Projektstrukturplan anpassen</w:t>
            </w:r>
            <w:r w:rsidR="00893949">
              <w:t xml:space="preserve"> [Verantwortliche, Stunden]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2936E18C" w:rsidR="009E7958" w:rsidRDefault="00786D9E" w:rsidP="00720C5F">
            <w:pPr>
              <w:keepNext w:val="0"/>
            </w:pPr>
            <w:r>
              <w:t>Christoph</w:t>
            </w:r>
            <w:r w:rsidR="00267B40">
              <w:t>, Frank</w:t>
            </w:r>
            <w:r w:rsidR="00893949">
              <w:t>, 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7F6D" w14:textId="77777777" w:rsidR="009E7958" w:rsidRDefault="00893949" w:rsidP="00720C5F">
            <w:pPr>
              <w:keepNext w:val="0"/>
            </w:pPr>
            <w:r>
              <w:t>24</w:t>
            </w:r>
            <w:r w:rsidR="00786D9E">
              <w:t>.11.18</w:t>
            </w:r>
          </w:p>
          <w:p w14:paraId="647B2883" w14:textId="1B57545A" w:rsidR="00893949" w:rsidRDefault="00893949" w:rsidP="00720C5F">
            <w:pPr>
              <w:keepNext w:val="0"/>
            </w:pPr>
            <w:r>
              <w:t>16:00 Uhr</w:t>
            </w: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40841F3C" w:rsidR="004E6EF2" w:rsidRDefault="00786D9E" w:rsidP="00720C5F">
            <w:pPr>
              <w:keepNext w:val="0"/>
            </w:pPr>
            <w:r>
              <w:t xml:space="preserve">Einfügen der Risikotabelle in Latex </w:t>
            </w:r>
            <w:r w:rsidR="00AC0AA7">
              <w:t>erledigt.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7C092F44" w:rsidR="009E7958" w:rsidRDefault="00AC0AA7" w:rsidP="00720C5F">
            <w:pPr>
              <w:keepNext w:val="0"/>
            </w:pPr>
            <w:proofErr w:type="spellStart"/>
            <w:r>
              <w:t>Roni</w:t>
            </w:r>
            <w:proofErr w:type="spellEnd"/>
            <w:r>
              <w:t>, 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65B5FC83" w:rsidR="009E7958" w:rsidRDefault="00AC0AA7" w:rsidP="00720C5F">
            <w:pPr>
              <w:keepNext w:val="0"/>
            </w:pPr>
            <w:r>
              <w:t>22.11.18</w:t>
            </w: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22A53B83" w:rsidR="009A3AF4" w:rsidRDefault="00726F27" w:rsidP="00720C5F">
            <w:pPr>
              <w:ind w:left="57"/>
            </w:pPr>
            <w:r>
              <w:t>4</w:t>
            </w:r>
            <w:r w:rsidR="002B6DAC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1386C59F" w:rsidR="009A3AF4" w:rsidRDefault="00AC0AA7" w:rsidP="00720C5F">
            <w:proofErr w:type="spellStart"/>
            <w:r>
              <w:t>Sections</w:t>
            </w:r>
            <w:proofErr w:type="spellEnd"/>
            <w:r>
              <w:t xml:space="preserve"> richtig in Latex einbetten.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0F8F250D" w:rsidR="009A3AF4" w:rsidRDefault="00AC0AA7" w:rsidP="00720C5F">
            <w:r>
              <w:t>Lars, 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6896E28E" w:rsidR="009A3AF4" w:rsidRDefault="00AC0AA7" w:rsidP="00720C5F">
            <w:r>
              <w:t>23.11.18</w:t>
            </w:r>
          </w:p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5B27D863" w:rsidR="009A3AF4" w:rsidRDefault="002B6DAC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5391EA8F" w:rsidR="009A3AF4" w:rsidRDefault="00AC0AA7" w:rsidP="00720C5F">
            <w:r>
              <w:t>KIS vorbereiten.  Gegenlesen Pascal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53E9E898" w:rsidR="009A3AF4" w:rsidRDefault="00AC0AA7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A1CA" w14:textId="77777777" w:rsidR="009A3AF4" w:rsidRDefault="00AC0AA7" w:rsidP="00720C5F">
            <w:r>
              <w:t>25.11.18</w:t>
            </w:r>
          </w:p>
          <w:p w14:paraId="7238B29F" w14:textId="09487CF2" w:rsidR="00AC0AA7" w:rsidRDefault="00AC0AA7" w:rsidP="00720C5F">
            <w:r>
              <w:t>13:00 Uhr</w:t>
            </w:r>
          </w:p>
        </w:tc>
      </w:tr>
      <w:tr w:rsidR="008F45F5" w:rsidRPr="00B153B9" w14:paraId="3A87C3A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B9F3D" w14:textId="5D929340" w:rsidR="008F45F5" w:rsidRDefault="002B6DAC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D621" w14:textId="00A12138" w:rsidR="008F45F5" w:rsidRDefault="00AC0AA7" w:rsidP="00720C5F">
            <w:r>
              <w:t>Grobkonzept kann weggelassen werden.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B8A47" w14:textId="2A01717A" w:rsidR="008F45F5" w:rsidRDefault="00F0767D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9AEA" w14:textId="7CF271F8" w:rsidR="008F45F5" w:rsidRDefault="00F0767D" w:rsidP="00720C5F">
            <w:r>
              <w:t>23.11.18</w:t>
            </w:r>
          </w:p>
        </w:tc>
      </w:tr>
      <w:tr w:rsidR="002B6DAC" w:rsidRPr="00B153B9" w14:paraId="4937B6C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465FA" w14:textId="27D54EE3" w:rsidR="002B6DAC" w:rsidRDefault="00B84271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FE94" w14:textId="4CE8127E" w:rsidR="002B6DAC" w:rsidRDefault="00172297" w:rsidP="00720C5F">
            <w:r>
              <w:t>GitHub:</w:t>
            </w:r>
            <w:r w:rsidR="00AC0AA7">
              <w:t xml:space="preserve"> </w:t>
            </w:r>
            <w:r>
              <w:t>B</w:t>
            </w:r>
            <w:r w:rsidR="00AC0AA7">
              <w:t xml:space="preserve">ei Änderungen einen kurzen Beschrieb </w:t>
            </w:r>
            <w:r>
              <w:t xml:space="preserve">(1-2 Wörter) im Titel </w:t>
            </w:r>
            <w:r w:rsidR="00AC0AA7">
              <w:t>machen</w:t>
            </w:r>
            <w:r>
              <w:t xml:space="preserve">, falls nötig nähere Beschreibung in </w:t>
            </w:r>
            <w:proofErr w:type="spellStart"/>
            <w:r>
              <w:t>discription</w:t>
            </w:r>
            <w:proofErr w:type="spellEnd"/>
            <w:r>
              <w:t xml:space="preserve"> machen.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B4B65" w14:textId="1E9DA9EE" w:rsidR="002B6DAC" w:rsidRDefault="00AC0AA7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CC" w14:textId="77777777" w:rsidR="002B6DAC" w:rsidRDefault="002B6DAC" w:rsidP="00720C5F"/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7781957C" w:rsidR="009A3AF4" w:rsidRDefault="009A3AF4" w:rsidP="00720C5F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53B1D77D" w:rsidR="003D2B11" w:rsidRPr="00775DC3" w:rsidRDefault="00AC0AA7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Neuer Branch in GitHub</w:t>
            </w:r>
            <w:r w:rsidR="00172297">
              <w:rPr>
                <w:rStyle w:val="Fett"/>
                <w:b w:val="0"/>
              </w:rPr>
              <w:t xml:space="preserve"> erstellen.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1CC7B767" w:rsidR="00775DC3" w:rsidRDefault="00AC0AA7" w:rsidP="00720C5F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DF18" w14:textId="77777777" w:rsidR="00775DC3" w:rsidRDefault="00AC0AA7" w:rsidP="00720C5F">
            <w:r>
              <w:t>25</w:t>
            </w:r>
            <w:r w:rsidR="00726F27">
              <w:t>.11.18</w:t>
            </w:r>
          </w:p>
          <w:p w14:paraId="61B2587B" w14:textId="05D05C59" w:rsidR="00AC0AA7" w:rsidRDefault="00AC0AA7" w:rsidP="00720C5F">
            <w:r>
              <w:t>10:00Uhr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228B46D7" w:rsidR="00775DC3" w:rsidRPr="00775DC3" w:rsidRDefault="00AC0AA7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Pflichtenheft Org. Teil fertig</w:t>
            </w:r>
            <w:r w:rsidR="00172297">
              <w:rPr>
                <w:rStyle w:val="Fett"/>
                <w:b w:val="0"/>
              </w:rPr>
              <w:t xml:space="preserve"> machen.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38065246" w:rsidR="00775DC3" w:rsidRDefault="00AC0AA7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F24F" w14:textId="77777777" w:rsidR="00775DC3" w:rsidRDefault="00AC0AA7" w:rsidP="00720C5F">
            <w:r>
              <w:t>25</w:t>
            </w:r>
            <w:r w:rsidR="00726F27">
              <w:t>.11.18</w:t>
            </w:r>
          </w:p>
          <w:p w14:paraId="2F952D77" w14:textId="1EEA816D" w:rsidR="00AC0AA7" w:rsidRDefault="00AC0AA7" w:rsidP="00720C5F">
            <w:r>
              <w:t>13:00Uhr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370F" w14:textId="0405A221" w:rsidR="00F0767D" w:rsidRDefault="00F0767D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Arbeitspakete Projektwoche:</w:t>
            </w:r>
          </w:p>
          <w:p w14:paraId="05C304C4" w14:textId="0D0E5E61" w:rsidR="00F0767D" w:rsidRDefault="00F0767D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-</w:t>
            </w:r>
            <w:r w:rsidR="00557FDC"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</w:rPr>
              <w:t>Übersicht</w:t>
            </w:r>
          </w:p>
          <w:p w14:paraId="0BBDF77C" w14:textId="6F343E43" w:rsidR="00F0767D" w:rsidRDefault="00557FDC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- </w:t>
            </w:r>
            <w:r w:rsidR="00F0767D">
              <w:rPr>
                <w:rStyle w:val="Fett"/>
                <w:b w:val="0"/>
              </w:rPr>
              <w:t>Optimierung</w:t>
            </w:r>
            <w:r w:rsidR="00BC7FDE">
              <w:rPr>
                <w:rStyle w:val="Fett"/>
                <w:b w:val="0"/>
              </w:rPr>
              <w:t xml:space="preserve"> (Tank, Turbine, Rohr)</w:t>
            </w:r>
          </w:p>
          <w:p w14:paraId="7F78C5D2" w14:textId="3F7589FC" w:rsidR="00F0767D" w:rsidRDefault="00F0767D" w:rsidP="00F0767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- Grobkonzepte: </w:t>
            </w:r>
          </w:p>
          <w:p w14:paraId="5749F63C" w14:textId="01DC85CC" w:rsidR="00F0767D" w:rsidRDefault="00F0767D" w:rsidP="00F0767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    1. Mit Tank (Tauchpumpe oder Ventil)</w:t>
            </w:r>
          </w:p>
          <w:p w14:paraId="63492162" w14:textId="77777777" w:rsidR="00F0767D" w:rsidRDefault="00F0767D" w:rsidP="00F0767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    2. Ohne Tank</w:t>
            </w:r>
          </w:p>
          <w:p w14:paraId="084E1673" w14:textId="6FE33E86" w:rsidR="00BC7FDE" w:rsidRDefault="00BC7FDE" w:rsidP="00F0767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- </w:t>
            </w:r>
            <w:r w:rsidR="00557FDC">
              <w:rPr>
                <w:rStyle w:val="Fett"/>
                <w:b w:val="0"/>
              </w:rPr>
              <w:t xml:space="preserve">Auswertung im Idealfall (Tower 482 </w:t>
            </w:r>
            <w:proofErr w:type="spellStart"/>
            <w:r w:rsidR="00557FDC">
              <w:rPr>
                <w:rStyle w:val="Fett"/>
                <w:b w:val="0"/>
              </w:rPr>
              <w:t>ParkAv</w:t>
            </w:r>
            <w:proofErr w:type="spellEnd"/>
            <w:r w:rsidR="00557FDC">
              <w:rPr>
                <w:rStyle w:val="Fett"/>
                <w:b w:val="0"/>
              </w:rPr>
              <w:t>. New York)</w:t>
            </w:r>
          </w:p>
          <w:p w14:paraId="73B7EA0D" w14:textId="77777777" w:rsidR="00557FDC" w:rsidRDefault="00557FDC" w:rsidP="00F0767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- Begründung/Bedingungen für Nicht-/Anwendung</w:t>
            </w:r>
          </w:p>
          <w:p w14:paraId="15513FAC" w14:textId="768E17EA" w:rsidR="009209B4" w:rsidRDefault="009209B4" w:rsidP="00F0767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- Nutzwertanalyse Grobkonzepte</w:t>
            </w:r>
          </w:p>
          <w:p w14:paraId="4561F1BB" w14:textId="44386B3C" w:rsidR="009209B4" w:rsidRPr="00775DC3" w:rsidRDefault="009209B4" w:rsidP="00F0767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- Kostenübersicht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3DE714" w14:textId="77777777" w:rsidR="00775DC3" w:rsidRDefault="00775DC3" w:rsidP="00720C5F"/>
          <w:p w14:paraId="22FF9106" w14:textId="3B40A6D4" w:rsidR="00F0767D" w:rsidRDefault="009209B4" w:rsidP="00720C5F">
            <w:r>
              <w:t>Frank, Michel</w:t>
            </w:r>
          </w:p>
          <w:p w14:paraId="4BA7CB05" w14:textId="10EA5181" w:rsidR="00F0767D" w:rsidRDefault="00F0767D" w:rsidP="00720C5F"/>
          <w:p w14:paraId="4F88B016" w14:textId="27BE45F5" w:rsidR="00F0767D" w:rsidRDefault="009209B4" w:rsidP="00720C5F">
            <w:proofErr w:type="spellStart"/>
            <w:r>
              <w:t>Roni</w:t>
            </w:r>
            <w:proofErr w:type="spellEnd"/>
            <w:r>
              <w:t>, Lars</w:t>
            </w:r>
          </w:p>
          <w:p w14:paraId="007CED0F" w14:textId="77777777" w:rsidR="00F0767D" w:rsidRDefault="00F0767D" w:rsidP="00720C5F"/>
          <w:p w14:paraId="78795275" w14:textId="77777777" w:rsidR="00F0767D" w:rsidRDefault="00F0767D" w:rsidP="00720C5F"/>
          <w:p w14:paraId="5377444B" w14:textId="21FBE7FA" w:rsidR="00557FDC" w:rsidRDefault="009209B4" w:rsidP="00720C5F">
            <w:r>
              <w:t>Michel, Pascal</w:t>
            </w:r>
          </w:p>
          <w:p w14:paraId="59836AF9" w14:textId="7BE29ACE" w:rsidR="00557FDC" w:rsidRDefault="00557FDC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C3F0" w14:textId="77777777" w:rsidR="00775DC3" w:rsidRDefault="00F0767D" w:rsidP="00720C5F">
            <w:r>
              <w:t>KW 48</w:t>
            </w:r>
          </w:p>
          <w:p w14:paraId="310811AB" w14:textId="77777777" w:rsidR="00F0767D" w:rsidRDefault="00F0767D" w:rsidP="00720C5F"/>
          <w:p w14:paraId="51827759" w14:textId="77777777" w:rsidR="00F0767D" w:rsidRDefault="00F0767D" w:rsidP="00720C5F"/>
          <w:p w14:paraId="72827753" w14:textId="77777777" w:rsidR="00F0767D" w:rsidRDefault="00F0767D" w:rsidP="00720C5F"/>
          <w:p w14:paraId="3AECAEB5" w14:textId="77777777" w:rsidR="00F0767D" w:rsidRDefault="00F0767D" w:rsidP="00720C5F"/>
          <w:p w14:paraId="371DEC18" w14:textId="3F59C20E" w:rsidR="00F0767D" w:rsidRDefault="00F0767D" w:rsidP="00720C5F"/>
          <w:p w14:paraId="5C23E248" w14:textId="67ACCC01" w:rsidR="00557FDC" w:rsidRDefault="00557FDC" w:rsidP="00720C5F"/>
          <w:p w14:paraId="21ABBCB5" w14:textId="24F71CF0" w:rsidR="00F0767D" w:rsidRDefault="00F0767D" w:rsidP="00720C5F"/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542979F3" w:rsidR="00571C02" w:rsidRPr="00775DC3" w:rsidRDefault="00F0767D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 vorbereiten</w:t>
            </w:r>
            <w:r w:rsidR="00172297">
              <w:rPr>
                <w:rStyle w:val="Fett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1D561DC8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433C2FAC" w:rsidR="00775DC3" w:rsidRDefault="00F0767D" w:rsidP="00720C5F">
            <w:r>
              <w:t>KW 48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3914F719" w:rsidR="00F81942" w:rsidRPr="00775DC3" w:rsidRDefault="00557FDC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Wirkungsgrad volles-/leeres Rohr</w:t>
            </w:r>
            <w:r w:rsidR="009209B4">
              <w:rPr>
                <w:rStyle w:val="Fett"/>
                <w:b w:val="0"/>
              </w:rPr>
              <w:t>, Tank Detail-evaluierung.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4E23E02C" w:rsidR="00F81942" w:rsidRDefault="00557FDC" w:rsidP="00720C5F">
            <w:r>
              <w:t>Michel</w:t>
            </w:r>
            <w:r w:rsidR="009209B4">
              <w:t>, 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36A97618" w:rsidR="0025284D" w:rsidRDefault="00726F27" w:rsidP="00720C5F">
            <w:r>
              <w:t>26.11.18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69CEED9F" w:rsidR="00F0767D" w:rsidRDefault="009209B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Visualisierungsprogramm suchen,</w:t>
            </w:r>
            <w:r w:rsidR="00557FDC">
              <w:rPr>
                <w:rStyle w:val="Fett"/>
                <w:b w:val="0"/>
              </w:rPr>
              <w:t xml:space="preserve"> Visualisierung</w:t>
            </w:r>
            <w:r w:rsidR="00172297">
              <w:rPr>
                <w:rStyle w:val="Fett"/>
                <w:b w:val="0"/>
              </w:rPr>
              <w:t xml:space="preserve"> erstellen</w:t>
            </w:r>
            <w:r w:rsidR="00557FDC">
              <w:rPr>
                <w:rStyle w:val="Fett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172D79B4" w:rsidR="00975281" w:rsidRDefault="00557FDC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72AB2996" w:rsidR="00362329" w:rsidRDefault="00557FDC" w:rsidP="00720C5F">
            <w:r>
              <w:t>26.11.18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145DE402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6C02CE5B" w:rsidR="001F5A73" w:rsidRDefault="00BD3867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Protokoll gegenlesen</w:t>
            </w:r>
            <w:bookmarkStart w:id="0" w:name="_GoBack"/>
            <w:bookmarkEnd w:id="0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05420435" w:rsidR="001F5A73" w:rsidRDefault="00172297" w:rsidP="00720C5F">
            <w:proofErr w:type="spellStart"/>
            <w:r>
              <w:t>Roni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60A383ED" w:rsidR="001F5A73" w:rsidRDefault="00056624" w:rsidP="00720C5F">
            <w:r>
              <w:t>2</w:t>
            </w:r>
            <w:r w:rsidR="00BD3867">
              <w:t>5</w:t>
            </w:r>
            <w:r>
              <w:t>.11.18</w:t>
            </w:r>
          </w:p>
        </w:tc>
      </w:tr>
    </w:tbl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4A155" w14:textId="77777777" w:rsidR="00B46B96" w:rsidRDefault="00B46B96" w:rsidP="00A76598">
      <w:r>
        <w:separator/>
      </w:r>
    </w:p>
  </w:endnote>
  <w:endnote w:type="continuationSeparator" w:id="0">
    <w:p w14:paraId="50178DBB" w14:textId="77777777" w:rsidR="00B46B96" w:rsidRDefault="00B46B96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uzeile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>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47156" w14:textId="77777777" w:rsidR="00B46B96" w:rsidRPr="00ED0D02" w:rsidRDefault="00B46B96" w:rsidP="00ED0D02">
      <w:pPr>
        <w:pStyle w:val="Fuzeile"/>
      </w:pPr>
    </w:p>
  </w:footnote>
  <w:footnote w:type="continuationSeparator" w:id="0">
    <w:p w14:paraId="5D7C267E" w14:textId="77777777" w:rsidR="00B46B96" w:rsidRDefault="00B46B96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93626"/>
    <w:rsid w:val="00093D0B"/>
    <w:rsid w:val="000976AF"/>
    <w:rsid w:val="000B4E79"/>
    <w:rsid w:val="000C12E7"/>
    <w:rsid w:val="000E3664"/>
    <w:rsid w:val="000E575E"/>
    <w:rsid w:val="000F5B72"/>
    <w:rsid w:val="000F626C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48B6"/>
    <w:rsid w:val="00952F27"/>
    <w:rsid w:val="0095657A"/>
    <w:rsid w:val="00965B0F"/>
    <w:rsid w:val="009741BB"/>
    <w:rsid w:val="0097528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5296B"/>
    <w:rsid w:val="00A5737E"/>
    <w:rsid w:val="00A64C57"/>
    <w:rsid w:val="00A651EF"/>
    <w:rsid w:val="00A702A2"/>
    <w:rsid w:val="00A723BF"/>
    <w:rsid w:val="00A76598"/>
    <w:rsid w:val="00A86A24"/>
    <w:rsid w:val="00AA0020"/>
    <w:rsid w:val="00AA37FF"/>
    <w:rsid w:val="00AB21FE"/>
    <w:rsid w:val="00AC0AA7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7FD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2C71BE"/>
    <w:rsid w:val="003464C1"/>
    <w:rsid w:val="003B5ED3"/>
    <w:rsid w:val="003D49BD"/>
    <w:rsid w:val="006D7167"/>
    <w:rsid w:val="00775D8B"/>
    <w:rsid w:val="00813BF0"/>
    <w:rsid w:val="00911576"/>
    <w:rsid w:val="00932078"/>
    <w:rsid w:val="009412D7"/>
    <w:rsid w:val="009F186A"/>
    <w:rsid w:val="00A402A2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D30F8A-37BB-495D-8A31-1A292FD0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Alt Michel (s)</cp:lastModifiedBy>
  <cp:revision>5</cp:revision>
  <cp:lastPrinted>2015-10-01T15:43:00Z</cp:lastPrinted>
  <dcterms:created xsi:type="dcterms:W3CDTF">2018-11-23T09:10:00Z</dcterms:created>
  <dcterms:modified xsi:type="dcterms:W3CDTF">2018-11-25T13:56:00Z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