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08C25E14" w:rsidR="00A76598" w:rsidRPr="009F1CC4" w:rsidRDefault="00431504" w:rsidP="009F1CC4">
      <w:pPr>
        <w:pStyle w:val="Titel"/>
      </w:pPr>
      <w:r w:rsidRPr="009F1CC4">
        <w:t xml:space="preserve">Protokoll Nr. </w:t>
      </w:r>
      <w:r w:rsidR="008B1D0C">
        <w:t>5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7D8AEA76" w14:textId="77777777" w:rsidR="00D626F7" w:rsidRDefault="004D7105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E2973CC203171745A4C15F66E8C4391A"/>
                </w:placeholder>
              </w:sdtPr>
              <w:sdtEndPr/>
              <w:sdtContent>
                <w:r w:rsidR="006A1F21">
                  <w:t>Arbeitsweise und Befindlichkeit</w:t>
                </w:r>
              </w:sdtContent>
            </w:sdt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2-05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34F94157" w:rsidR="005F5746" w:rsidRDefault="00676B0B" w:rsidP="004671EF">
                <w:pPr>
                  <w:spacing w:after="200" w:line="276" w:lineRule="auto"/>
                  <w:ind w:left="709" w:hanging="709"/>
                </w:pPr>
                <w:r>
                  <w:t>Mittwoch, 5. Dezember 2018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74826AB6" w:rsidR="005F5746" w:rsidRDefault="004D7105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676B0B">
                  <w:t>12:30</w:t>
                </w:r>
                <w:r w:rsidR="006830D3">
                  <w:t>-1</w:t>
                </w:r>
                <w:r w:rsidR="00676B0B">
                  <w:t>3</w:t>
                </w:r>
                <w:r w:rsidR="006830D3">
                  <w:t>:</w:t>
                </w:r>
                <w:r w:rsidR="00676B0B">
                  <w:t>00</w:t>
                </w:r>
              </w:sdtContent>
            </w:sdt>
          </w:p>
        </w:tc>
      </w:tr>
      <w:tr w:rsidR="005F5746" w14:paraId="26890F15" w14:textId="77777777" w:rsidTr="00050946">
        <w:tc>
          <w:tcPr>
            <w:tcW w:w="1985" w:type="dxa"/>
          </w:tcPr>
          <w:p w14:paraId="502DC3B6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3F681B59" w:rsidR="005F5746" w:rsidRDefault="004D7105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2969BE">
                  <w:t xml:space="preserve">vor </w:t>
                </w:r>
                <w:r w:rsidR="006830D3">
                  <w:t>6.</w:t>
                </w:r>
                <w:r w:rsidR="00676B0B">
                  <w:t>2</w:t>
                </w:r>
                <w:r w:rsidR="006830D3">
                  <w:t>H</w:t>
                </w:r>
                <w:r w:rsidR="002969BE">
                  <w:t>16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14:paraId="724D1934" w14:textId="6F59157F"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  <w:r w:rsidR="002969BE">
                  <w:t xml:space="preserve"> </w:t>
                </w:r>
                <w:r w:rsidR="002969BE">
                  <w:t>(Sitzungsleiter)</w:t>
                </w:r>
              </w:p>
              <w:p w14:paraId="12CCD0D0" w14:textId="77777777"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Imhof</w:t>
                </w:r>
              </w:p>
              <w:p w14:paraId="567364D9" w14:textId="16E60BE3" w:rsidR="006830D3" w:rsidRPr="0035212F" w:rsidRDefault="006830D3" w:rsidP="002969BE">
                <w:pPr>
                  <w:tabs>
                    <w:tab w:val="center" w:pos="3755"/>
                  </w:tabs>
                </w:pPr>
                <w:r w:rsidRPr="0035212F">
                  <w:t>Lars</w:t>
                </w:r>
                <w:r w:rsidR="0035212F" w:rsidRPr="0035212F">
                  <w:t xml:space="preserve"> Bachmann</w:t>
                </w:r>
                <w:r w:rsidR="0095657A">
                  <w:t xml:space="preserve"> </w:t>
                </w:r>
                <w:r w:rsidR="002969BE">
                  <w:t>(Protokoll)</w:t>
                </w:r>
                <w:r w:rsidR="002969BE">
                  <w:tab/>
                </w:r>
              </w:p>
              <w:p w14:paraId="23F0B5E5" w14:textId="04DA866A" w:rsidR="00431504" w:rsidRPr="0035212F" w:rsidRDefault="006830D3" w:rsidP="006830D3">
                <w:r w:rsidRPr="0035212F">
                  <w:t>Roni</w:t>
                </w:r>
                <w:r w:rsidR="0035212F" w:rsidRPr="0035212F">
                  <w:t xml:space="preserve"> Fischer</w:t>
                </w:r>
                <w:r w:rsidR="00050946">
                  <w:t xml:space="preserve"> </w:t>
                </w:r>
              </w:p>
            </w:sdtContent>
          </w:sdt>
        </w:tc>
      </w:tr>
      <w:tr w:rsidR="00355D34" w:rsidRPr="0035212F" w14:paraId="383D8E10" w14:textId="77777777" w:rsidTr="00050946">
        <w:trPr>
          <w:trHeight w:val="113"/>
        </w:trPr>
        <w:tc>
          <w:tcPr>
            <w:tcW w:w="1985" w:type="dxa"/>
          </w:tcPr>
          <w:p w14:paraId="71E19B37" w14:textId="77777777" w:rsidR="00355D34" w:rsidRPr="0035212F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70C91AD" w14:textId="77777777" w:rsidR="00355D34" w:rsidRPr="0035212F" w:rsidRDefault="00355D34" w:rsidP="00431504">
            <w:pPr>
              <w:spacing w:after="200" w:line="276" w:lineRule="auto"/>
            </w:pPr>
          </w:p>
        </w:tc>
      </w:tr>
      <w:tr w:rsidR="00431504" w14:paraId="0306AF4E" w14:textId="77777777" w:rsidTr="00050946">
        <w:tc>
          <w:tcPr>
            <w:tcW w:w="1985" w:type="dxa"/>
          </w:tcPr>
          <w:p w14:paraId="2C7FCB2A" w14:textId="77777777" w:rsidR="00431504" w:rsidRDefault="00431504" w:rsidP="005F5746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200B2E983976074D907CBBDA0DD150E6"/>
              </w:placeholder>
            </w:sdtPr>
            <w:sdtEndPr/>
            <w:sdtContent>
              <w:p w14:paraId="3DA1CB72" w14:textId="77777777" w:rsidR="00431504" w:rsidRDefault="006830D3" w:rsidP="006830D3">
                <w:pPr>
                  <w:spacing w:after="200" w:line="276" w:lineRule="auto"/>
                </w:pPr>
                <w:r>
                  <w:t>Frau Gertiser</w:t>
                </w:r>
              </w:p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A294E1E990247E4284B8D021E91E7843"/>
              </w:placeholder>
            </w:sdtPr>
            <w:sdtEndPr/>
            <w:sdtContent>
              <w:p w14:paraId="37BC8840" w14:textId="77777777" w:rsidR="00431504" w:rsidRDefault="00D84E45" w:rsidP="00D84E45">
                <w:r>
                  <w:t>Christoph</w:t>
                </w:r>
                <w:r w:rsidR="0035212F">
                  <w:t xml:space="preserve"> Kuhn</w:t>
                </w:r>
              </w:p>
            </w:sdtContent>
          </w:sdt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77777777" w:rsidR="0035212F" w:rsidRDefault="00050946" w:rsidP="0035212F">
                <w:pPr>
                  <w:spacing w:after="200" w:line="276" w:lineRule="auto"/>
                </w:pPr>
                <w:r>
                  <w:t>-</w:t>
                </w:r>
              </w:p>
              <w:p w14:paraId="7AC5A6B3" w14:textId="77777777" w:rsidR="00431504" w:rsidRDefault="004D7105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28A1E9B1" w14:textId="77777777"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14:paraId="1726EEDE" w14:textId="2DCDF33F" w:rsidR="00571C02" w:rsidRDefault="00442879" w:rsidP="00D84E45">
      <w:pPr>
        <w:pStyle w:val="Listenabsatz"/>
        <w:numPr>
          <w:ilvl w:val="0"/>
          <w:numId w:val="24"/>
        </w:numPr>
        <w:rPr>
          <w:rStyle w:val="Fett"/>
        </w:rPr>
      </w:pPr>
      <w:r>
        <w:rPr>
          <w:rStyle w:val="Fett"/>
        </w:rPr>
        <w:t>Inhalt Pflichtenheft</w:t>
      </w:r>
    </w:p>
    <w:p w14:paraId="50F97B2C" w14:textId="68973976" w:rsidR="00442879" w:rsidRDefault="00442879" w:rsidP="00D84E45">
      <w:pPr>
        <w:pStyle w:val="Listenabsatz"/>
        <w:numPr>
          <w:ilvl w:val="0"/>
          <w:numId w:val="24"/>
        </w:numPr>
        <w:rPr>
          <w:rStyle w:val="Fett"/>
        </w:rPr>
      </w:pPr>
      <w:r>
        <w:rPr>
          <w:rStyle w:val="Fett"/>
        </w:rPr>
        <w:t>Aufgabenverteilung</w:t>
      </w:r>
    </w:p>
    <w:p w14:paraId="0C845816" w14:textId="4054A3D6" w:rsidR="001F7114" w:rsidRDefault="001F7114" w:rsidP="00D84E45">
      <w:pPr>
        <w:pStyle w:val="Listenabsatz"/>
        <w:numPr>
          <w:ilvl w:val="0"/>
          <w:numId w:val="24"/>
        </w:numPr>
        <w:rPr>
          <w:rStyle w:val="Fett"/>
        </w:rPr>
      </w:pPr>
      <w:r>
        <w:rPr>
          <w:rStyle w:val="Fett"/>
        </w:rPr>
        <w:t>GitHub/Latex</w:t>
      </w:r>
      <w:r w:rsidR="00AD45CD">
        <w:rPr>
          <w:rStyle w:val="Fett"/>
        </w:rPr>
        <w:t xml:space="preserve"> Struktur </w:t>
      </w:r>
    </w:p>
    <w:p w14:paraId="2ABD0A5A" w14:textId="4CA64249" w:rsidR="00442879" w:rsidRDefault="00442879" w:rsidP="00442879">
      <w:pPr>
        <w:rPr>
          <w:rStyle w:val="Fett"/>
        </w:rPr>
      </w:pPr>
    </w:p>
    <w:p w14:paraId="2149CE07" w14:textId="77777777" w:rsidR="00442879" w:rsidRDefault="00442879" w:rsidP="00442879">
      <w:pPr>
        <w:rPr>
          <w:rStyle w:val="Fett"/>
        </w:rPr>
      </w:pPr>
    </w:p>
    <w:p w14:paraId="18EBC4DC" w14:textId="1C20BCB1" w:rsidR="00442879" w:rsidRDefault="00442879">
      <w:pPr>
        <w:spacing w:after="200" w:line="276" w:lineRule="auto"/>
        <w:contextualSpacing w:val="0"/>
        <w:rPr>
          <w:rStyle w:val="Fett"/>
        </w:rPr>
      </w:pPr>
      <w:r>
        <w:rPr>
          <w:rStyle w:val="Fett"/>
        </w:rPr>
        <w:br w:type="page"/>
      </w:r>
    </w:p>
    <w:p w14:paraId="2EF39D9B" w14:textId="77777777" w:rsidR="00D84E45" w:rsidRDefault="00D84E45">
      <w:pPr>
        <w:spacing w:after="200" w:line="276" w:lineRule="auto"/>
        <w:contextualSpacing w:val="0"/>
      </w:pP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14:paraId="6100F125" w14:textId="77777777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BEE63" w14:textId="77777777" w:rsidR="00871374" w:rsidRPr="00B153B9" w:rsidRDefault="00871374" w:rsidP="00720C5F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Protokollpunkte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12503DD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1FC18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14:paraId="389E0FB6" w14:textId="77777777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00F3B9" w14:textId="77777777"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323" w14:textId="63CFE39C" w:rsidR="00431504" w:rsidRDefault="00FE0CEF" w:rsidP="00720C5F">
            <w:pPr>
              <w:keepNext w:val="0"/>
            </w:pPr>
            <w:r>
              <w:t>Wir haben besprochen</w:t>
            </w:r>
            <w:r w:rsidR="005D24EE">
              <w:t>, was alles in das Pflichtenheft gehört</w:t>
            </w:r>
            <w:r w:rsidR="00C140CB">
              <w:t xml:space="preserve">. </w:t>
            </w:r>
            <w:r w:rsidR="005C6BE1">
              <w:t>Sieh</w:t>
            </w:r>
            <w:r w:rsidR="00325796">
              <w:t>e pflichtenheft_Liste.png auf GitHub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158F8" w14:textId="77777777" w:rsidR="009E7958" w:rsidRDefault="000651AF" w:rsidP="00720C5F">
            <w:pPr>
              <w:keepNext w:val="0"/>
            </w:pPr>
            <w:r>
              <w:rPr>
                <w:bCs/>
              </w:rP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5C5D" w14:textId="7C250C9A" w:rsidR="009E7958" w:rsidRDefault="009E7958" w:rsidP="00720C5F">
            <w:pPr>
              <w:keepNext w:val="0"/>
            </w:pPr>
          </w:p>
        </w:tc>
      </w:tr>
      <w:tr w:rsidR="00431504" w:rsidRPr="00B153B9" w14:paraId="63CE283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D8E3D" w14:textId="7D2358A6" w:rsidR="00431504" w:rsidRDefault="005D24EE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C120" w14:textId="54470D42" w:rsidR="00355D34" w:rsidRDefault="00F21AC5" w:rsidP="00720C5F">
            <w:pPr>
              <w:keepNext w:val="0"/>
            </w:pPr>
            <w:r>
              <w:t>Einige Arbeiten für das Pflichtenheft wurden verteilt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D4DB78" w14:textId="0E3E07EF" w:rsidR="009E7958" w:rsidRDefault="00F21AC5" w:rsidP="00720C5F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2883" w14:textId="77777777" w:rsidR="009E7958" w:rsidRDefault="009E7958" w:rsidP="00720C5F">
            <w:pPr>
              <w:keepNext w:val="0"/>
            </w:pPr>
          </w:p>
        </w:tc>
      </w:tr>
      <w:tr w:rsidR="004E6EF2" w:rsidRPr="00B153B9" w14:paraId="7D2C92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9C521" w14:textId="1BF55ACB" w:rsidR="004E6EF2" w:rsidRDefault="001F5A73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104F" w14:textId="66AEF5E4" w:rsidR="004E6EF2" w:rsidRDefault="001F5A73" w:rsidP="00720C5F">
            <w:pPr>
              <w:keepNext w:val="0"/>
            </w:pPr>
            <w:r>
              <w:t>Wir haben besprochen,</w:t>
            </w:r>
            <w:r w:rsidR="00B35388">
              <w:t xml:space="preserve"> dass wir auf GitHub für d</w:t>
            </w:r>
            <w:r w:rsidR="00696E2F">
              <w:t>as Pflichtenheft</w:t>
            </w:r>
            <w:r w:rsidR="00DF476E">
              <w:t xml:space="preserve"> einen neuen Master</w:t>
            </w:r>
            <w:r w:rsidR="00764099">
              <w:t>-B</w:t>
            </w:r>
            <w:r w:rsidR="00DF476E">
              <w:t>ranch machen</w:t>
            </w:r>
            <w:r w:rsidR="00764099">
              <w:t>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804868" w14:textId="39C472C2" w:rsidR="009E7958" w:rsidRDefault="00A651EF" w:rsidP="00720C5F">
            <w:pPr>
              <w:keepNext w:val="0"/>
            </w:pPr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8EE5" w14:textId="77777777" w:rsidR="009E7958" w:rsidRDefault="009E7958" w:rsidP="00720C5F">
            <w:pPr>
              <w:keepNext w:val="0"/>
            </w:pPr>
          </w:p>
        </w:tc>
      </w:tr>
      <w:tr w:rsidR="00775DC3" w:rsidRPr="00B153B9" w14:paraId="38D8205B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0DD815" w14:textId="77777777" w:rsidR="00775DC3" w:rsidRDefault="00775DC3" w:rsidP="00720C5F">
            <w:pPr>
              <w:ind w:left="57"/>
              <w:jc w:val="both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277D2A" w14:textId="77777777" w:rsidR="00775DC3" w:rsidRPr="00B153B9" w:rsidRDefault="00775DC3" w:rsidP="00A64C57">
            <w:pPr>
              <w:rPr>
                <w:rStyle w:val="Fett"/>
              </w:rPr>
            </w:pPr>
            <w:r>
              <w:rPr>
                <w:rStyle w:val="Fett"/>
              </w:rPr>
              <w:t>Traktanden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FF97E70" w14:textId="77777777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461C9" w14:textId="77777777" w:rsidR="00775DC3" w:rsidRDefault="00775DC3" w:rsidP="00720C5F"/>
        </w:tc>
      </w:tr>
      <w:tr w:rsidR="00775DC3" w:rsidRPr="00B153B9" w14:paraId="11F93F6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E0FB6" w14:textId="3437C4E5" w:rsidR="00775DC3" w:rsidRDefault="00201C19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8BFC" w14:textId="00BB4791" w:rsidR="00775DC3" w:rsidRPr="00775DC3" w:rsidRDefault="00201C19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Christoph </w:t>
            </w:r>
            <w:r w:rsidR="00C20ABF">
              <w:rPr>
                <w:rStyle w:val="Fett"/>
                <w:b w:val="0"/>
              </w:rPr>
              <w:t>erstellt das</w:t>
            </w:r>
            <w:r>
              <w:rPr>
                <w:rStyle w:val="Fett"/>
                <w:b w:val="0"/>
              </w:rPr>
              <w:t xml:space="preserve"> Wortmodell</w:t>
            </w:r>
            <w:r w:rsidR="00C20ABF">
              <w:rPr>
                <w:rStyle w:val="Fett"/>
                <w:b w:val="0"/>
              </w:rPr>
              <w:t xml:space="preserve"> und den </w:t>
            </w:r>
            <w:r>
              <w:rPr>
                <w:rStyle w:val="Fett"/>
                <w:b w:val="0"/>
              </w:rPr>
              <w:t>Projektstrukturplan</w:t>
            </w:r>
            <w:r w:rsidR="00512647">
              <w:rPr>
                <w:rStyle w:val="Fett"/>
                <w:b w:val="0"/>
              </w:rPr>
              <w:t xml:space="preserve"> bis zur Nächsten Sitzung am Freitag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403EB4" w14:textId="7F84330A" w:rsidR="00775DC3" w:rsidRDefault="00201C19" w:rsidP="00720C5F">
            <w:r>
              <w:t>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587B" w14:textId="5A58C9FA" w:rsidR="00775DC3" w:rsidRDefault="00C20ABF" w:rsidP="00720C5F">
            <w:r>
              <w:t>09.11.2018</w:t>
            </w:r>
          </w:p>
        </w:tc>
      </w:tr>
      <w:tr w:rsidR="00775DC3" w:rsidRPr="00B153B9" w14:paraId="08FDF30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2084B" w14:textId="779BA1EA" w:rsidR="00775DC3" w:rsidRDefault="009F35FF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7B2D" w14:textId="5992B9DF" w:rsidR="00775DC3" w:rsidRPr="00775DC3" w:rsidRDefault="00AA37FF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An der Nächsten Sitzung verbessern wir </w:t>
            </w:r>
            <w:r w:rsidR="009B7085">
              <w:rPr>
                <w:rStyle w:val="Fett"/>
                <w:b w:val="0"/>
              </w:rPr>
              <w:t xml:space="preserve">die schon </w:t>
            </w:r>
            <w:r w:rsidR="00D0734A">
              <w:rPr>
                <w:rStyle w:val="Fett"/>
                <w:b w:val="0"/>
              </w:rPr>
              <w:t>vorhandenen Teile des Pflichtenheftes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1B4790" w14:textId="5F91923D" w:rsidR="00775DC3" w:rsidRDefault="002E6380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2D77" w14:textId="61124BE8" w:rsidR="00775DC3" w:rsidRDefault="007E14E9" w:rsidP="00720C5F">
            <w:r>
              <w:t>09.11.2018</w:t>
            </w:r>
          </w:p>
        </w:tc>
      </w:tr>
      <w:tr w:rsidR="00775DC3" w:rsidRPr="00B153B9" w14:paraId="547334F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60B08E" w14:textId="4FEFC172" w:rsidR="00775DC3" w:rsidRDefault="00412C1E" w:rsidP="00720C5F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F1BB" w14:textId="7F385C31" w:rsidR="00775DC3" w:rsidRPr="00775DC3" w:rsidRDefault="009B7085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Erstellen der </w:t>
            </w:r>
            <w:r w:rsidR="002E6380">
              <w:rPr>
                <w:rStyle w:val="Fett"/>
                <w:b w:val="0"/>
              </w:rPr>
              <w:t xml:space="preserve">Einleitung und </w:t>
            </w:r>
            <w:r w:rsidR="002E6380">
              <w:rPr>
                <w:rStyle w:val="Fett"/>
                <w:b w:val="0"/>
              </w:rPr>
              <w:t>Organigramm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836AF9" w14:textId="3D0F1599" w:rsidR="00775DC3" w:rsidRDefault="002E6380" w:rsidP="00720C5F">
            <w:r>
              <w:t>Roni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BCB5" w14:textId="54EEF43B" w:rsidR="00775DC3" w:rsidRDefault="009B7085" w:rsidP="00720C5F">
            <w:r>
              <w:t>09.11.2018</w:t>
            </w:r>
          </w:p>
        </w:tc>
      </w:tr>
      <w:tr w:rsidR="00775DC3" w:rsidRPr="00B153B9" w14:paraId="230C2A2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38699" w14:textId="6AC8DD11" w:rsidR="00775DC3" w:rsidRDefault="002E6380" w:rsidP="00720C5F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CA8E" w14:textId="7151AD6A" w:rsidR="00571C02" w:rsidRPr="00775DC3" w:rsidRDefault="002E6380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Einlesen in </w:t>
            </w:r>
            <w:r w:rsidR="001B2179">
              <w:rPr>
                <w:rStyle w:val="Fett"/>
                <w:b w:val="0"/>
              </w:rPr>
              <w:t xml:space="preserve">das Thema </w:t>
            </w:r>
            <w:r>
              <w:rPr>
                <w:rStyle w:val="Fett"/>
                <w:b w:val="0"/>
              </w:rPr>
              <w:t>Risikoanalyse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F583E0" w14:textId="7D3E855D" w:rsidR="00775DC3" w:rsidRDefault="002E6380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147F" w14:textId="09E0A1BA" w:rsidR="00775DC3" w:rsidRDefault="002E6380" w:rsidP="00720C5F">
            <w:r>
              <w:t>09.11.2018</w:t>
            </w:r>
          </w:p>
        </w:tc>
      </w:tr>
      <w:tr w:rsidR="00F81942" w:rsidRPr="00B153B9" w14:paraId="5BC958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AB240" w14:textId="00087D45" w:rsidR="00F81942" w:rsidRDefault="007E14E9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1A0B" w14:textId="5DB3AACD" w:rsidR="00F81942" w:rsidRPr="00775DC3" w:rsidRDefault="007E14E9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Erstellen der Latex Struktur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D4D4D7" w14:textId="50D71A02" w:rsidR="00F81942" w:rsidRDefault="007E14E9" w:rsidP="00720C5F">
            <w: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0277" w14:textId="1BFECD75" w:rsidR="0025284D" w:rsidRDefault="007E14E9" w:rsidP="00720C5F">
            <w:r>
              <w:t>0</w:t>
            </w:r>
            <w:r w:rsidR="0025284D">
              <w:t>6</w:t>
            </w:r>
            <w:r>
              <w:t>.11.2018</w:t>
            </w:r>
            <w:r w:rsidR="004D44B0">
              <w:t xml:space="preserve"> Abend</w:t>
            </w:r>
          </w:p>
        </w:tc>
      </w:tr>
      <w:tr w:rsidR="00975281" w:rsidRPr="00B153B9" w14:paraId="1A59849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9E64F" w14:textId="6D656A23" w:rsidR="00975281" w:rsidRDefault="00FD0879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49B" w14:textId="6FD0854C" w:rsidR="00975281" w:rsidRDefault="004D59C5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An der Nächsten Sitzung verteilen wir </w:t>
            </w:r>
            <w:r w:rsidR="0025284D">
              <w:rPr>
                <w:rStyle w:val="Fett"/>
                <w:b w:val="0"/>
              </w:rPr>
              <w:t>die restlichen Arbeiten</w:t>
            </w:r>
            <w:r>
              <w:rPr>
                <w:rStyle w:val="Fett"/>
                <w:b w:val="0"/>
              </w:rPr>
              <w:t xml:space="preserve"> für das </w:t>
            </w:r>
            <w:r w:rsidR="0025284D">
              <w:rPr>
                <w:rStyle w:val="Fett"/>
                <w:b w:val="0"/>
              </w:rPr>
              <w:t>Pflichtenheft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F5DB55" w14:textId="579A2023" w:rsidR="00975281" w:rsidRDefault="0025284D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A72" w14:textId="60D618AB" w:rsidR="00362329" w:rsidRDefault="0025284D" w:rsidP="00720C5F">
            <w:r>
              <w:t>09.11.2018</w:t>
            </w:r>
          </w:p>
        </w:tc>
      </w:tr>
      <w:tr w:rsidR="001F5A73" w:rsidRPr="00B153B9" w14:paraId="4FD04F3D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8366A" w14:textId="459F9D10" w:rsidR="001F5A73" w:rsidRDefault="00B35388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6570" w14:textId="370F294D" w:rsidR="001F5A73" w:rsidRDefault="00681389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Erstellen des neuen </w:t>
            </w:r>
            <w:r w:rsidR="00625951">
              <w:rPr>
                <w:rStyle w:val="Fett"/>
                <w:b w:val="0"/>
              </w:rPr>
              <w:t>GitHub Master-Branch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2C46F0" w14:textId="5BB050D4" w:rsidR="001F5A73" w:rsidRDefault="00625951" w:rsidP="00720C5F">
            <w:r>
              <w:rPr>
                <w:rStyle w:val="Fett"/>
                <w:b w:val="0"/>
              </w:rP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4970" w14:textId="12A0B2A3" w:rsidR="001F5A73" w:rsidRDefault="00625951" w:rsidP="00720C5F">
            <w:r>
              <w:t>09.11.2018</w:t>
            </w:r>
          </w:p>
        </w:tc>
      </w:tr>
      <w:tr w:rsidR="004D7105" w:rsidRPr="00B153B9" w14:paraId="5E41C7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7F149E" w14:textId="3C1C203A" w:rsidR="004D7105" w:rsidRDefault="004D7105" w:rsidP="004D7105">
            <w:pPr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BDD3" w14:textId="7C82E666" w:rsidR="004D7105" w:rsidRDefault="004D7105" w:rsidP="004D710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Bestimmung Sitzungsleiter der nächsten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ED2BFC" w14:textId="6798748B" w:rsidR="004D7105" w:rsidRDefault="004D7105" w:rsidP="004D710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1E57" w14:textId="6D964D67" w:rsidR="004D7105" w:rsidRDefault="004D7105" w:rsidP="004D7105">
            <w:r>
              <w:t>09.11.2018</w:t>
            </w:r>
          </w:p>
        </w:tc>
      </w:tr>
      <w:tr w:rsidR="004D7105" w:rsidRPr="00B153B9" w14:paraId="1BF7F971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C0A015" w14:textId="2E1BBDD1" w:rsidR="004D7105" w:rsidRDefault="004D7105" w:rsidP="004D7105">
            <w:pPr>
              <w:ind w:left="57"/>
            </w:pPr>
            <w:r>
              <w:t>9.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1582" w14:textId="4ECDB7E3" w:rsidR="004D7105" w:rsidRDefault="004D7105" w:rsidP="004D710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Bestimmung des Protokollführers </w:t>
            </w:r>
            <w:r>
              <w:rPr>
                <w:rStyle w:val="Fett"/>
                <w:b w:val="0"/>
              </w:rPr>
              <w:t>der nächsten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A7C177" w14:textId="72BD3C9B" w:rsidR="004D7105" w:rsidRDefault="004D7105" w:rsidP="004D710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Christoph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D6A3" w14:textId="2E9EC6D8" w:rsidR="004D7105" w:rsidRDefault="004D7105" w:rsidP="004D7105">
            <w:r>
              <w:t>09.11.2018</w:t>
            </w:r>
          </w:p>
        </w:tc>
      </w:tr>
    </w:tbl>
    <w:p w14:paraId="77407223" w14:textId="77777777" w:rsidR="00F81942" w:rsidRDefault="00F81942" w:rsidP="00E72FA5"/>
    <w:p w14:paraId="7E67AE62" w14:textId="7777777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77777777" w:rsidR="00F81942" w:rsidRPr="00E72FA5" w:rsidRDefault="00F81942" w:rsidP="00E72FA5"/>
    <w:sectPr w:rsidR="00F81942" w:rsidRPr="00E72FA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7B0C1" w14:textId="77777777" w:rsidR="00CD2087" w:rsidRDefault="00CD2087" w:rsidP="00A76598">
      <w:r>
        <w:separator/>
      </w:r>
    </w:p>
  </w:endnote>
  <w:endnote w:type="continuationSeparator" w:id="0">
    <w:p w14:paraId="4054A013" w14:textId="77777777" w:rsidR="00CD2087" w:rsidRDefault="00CD2087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14:paraId="0BE89130" w14:textId="77777777" w:rsidTr="005B32F3">
      <w:trPr>
        <w:trHeight w:val="113"/>
      </w:trPr>
      <w:tc>
        <w:tcPr>
          <w:tcW w:w="2977" w:type="dxa"/>
        </w:tcPr>
        <w:p w14:paraId="5674C05E" w14:textId="77777777"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14:paraId="5804C6C4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01" w:type="dxa"/>
        </w:tcPr>
        <w:p w14:paraId="4A4A2744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93" w:type="dxa"/>
        </w:tcPr>
        <w:p w14:paraId="19D14248" w14:textId="77777777"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14:paraId="5D100136" w14:textId="77777777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14:paraId="7416876C" w14:textId="77777777" w:rsidR="00D626F7" w:rsidRPr="00ED076C" w:rsidRDefault="00EB5CA1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14:paraId="1F5621CA" w14:textId="77777777" w:rsidR="00D626F7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 xml:space="preserve">Strasse, </w:t>
          </w:r>
          <w:proofErr w:type="spellStart"/>
          <w:r w:rsidRPr="00ED076C">
            <w:rPr>
              <w:szCs w:val="16"/>
            </w:rPr>
            <w:t>Nr</w:t>
          </w:r>
          <w:proofErr w:type="spellEnd"/>
        </w:p>
        <w:p w14:paraId="465AF70F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14:paraId="2AC4C887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T  +41 84 000 00 00</w:t>
          </w:r>
        </w:p>
      </w:tc>
      <w:tc>
        <w:tcPr>
          <w:tcW w:w="2693" w:type="dxa"/>
        </w:tcPr>
        <w:p w14:paraId="5A4DA0DC" w14:textId="77777777" w:rsidR="00D626F7" w:rsidRPr="00ED076C" w:rsidRDefault="00D626F7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14:paraId="6F20EC24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14:paraId="4A0B5041" w14:textId="77777777"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2AD13" w14:textId="77777777" w:rsidR="00CD2087" w:rsidRPr="00ED0D02" w:rsidRDefault="00CD2087" w:rsidP="00ED0D02">
      <w:pPr>
        <w:pStyle w:val="Fuzeile"/>
      </w:pPr>
    </w:p>
  </w:footnote>
  <w:footnote w:type="continuationSeparator" w:id="0">
    <w:p w14:paraId="7A86751C" w14:textId="77777777" w:rsidR="00CD2087" w:rsidRDefault="00CD2087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D11"/>
    <w:multiLevelType w:val="multilevel"/>
    <w:tmpl w:val="75384DEA"/>
    <w:numStyleLink w:val="FHNWAufzhlung"/>
  </w:abstractNum>
  <w:abstractNum w:abstractNumId="12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9"/>
  </w:num>
  <w:num w:numId="12">
    <w:abstractNumId w:val="10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21"/>
  </w:num>
  <w:num w:numId="18">
    <w:abstractNumId w:val="2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11"/>
  </w:num>
  <w:num w:numId="22">
    <w:abstractNumId w:val="14"/>
  </w:num>
  <w:num w:numId="23">
    <w:abstractNumId w:val="8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6649"/>
    <w:rsid w:val="000210DE"/>
    <w:rsid w:val="00022299"/>
    <w:rsid w:val="0002614B"/>
    <w:rsid w:val="00050946"/>
    <w:rsid w:val="00051CB9"/>
    <w:rsid w:val="0005534A"/>
    <w:rsid w:val="00062728"/>
    <w:rsid w:val="000651AF"/>
    <w:rsid w:val="00070AE9"/>
    <w:rsid w:val="00071507"/>
    <w:rsid w:val="00093626"/>
    <w:rsid w:val="000976AF"/>
    <w:rsid w:val="000C12E7"/>
    <w:rsid w:val="000E3664"/>
    <w:rsid w:val="000E575E"/>
    <w:rsid w:val="000F5B72"/>
    <w:rsid w:val="000F626C"/>
    <w:rsid w:val="000F7F62"/>
    <w:rsid w:val="00103550"/>
    <w:rsid w:val="00106EAE"/>
    <w:rsid w:val="00131616"/>
    <w:rsid w:val="001405D5"/>
    <w:rsid w:val="0015164B"/>
    <w:rsid w:val="00154784"/>
    <w:rsid w:val="00156BA9"/>
    <w:rsid w:val="00156FA3"/>
    <w:rsid w:val="00161573"/>
    <w:rsid w:val="00180D32"/>
    <w:rsid w:val="001B2179"/>
    <w:rsid w:val="001D1088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5078C"/>
    <w:rsid w:val="0025284D"/>
    <w:rsid w:val="00254C14"/>
    <w:rsid w:val="00261C8D"/>
    <w:rsid w:val="00287478"/>
    <w:rsid w:val="00287F37"/>
    <w:rsid w:val="0029605A"/>
    <w:rsid w:val="002969BE"/>
    <w:rsid w:val="002A27DF"/>
    <w:rsid w:val="002A367F"/>
    <w:rsid w:val="002B467D"/>
    <w:rsid w:val="002D3245"/>
    <w:rsid w:val="002D3DC5"/>
    <w:rsid w:val="002E6380"/>
    <w:rsid w:val="002E7766"/>
    <w:rsid w:val="002F69C6"/>
    <w:rsid w:val="00325796"/>
    <w:rsid w:val="00331040"/>
    <w:rsid w:val="00331A4F"/>
    <w:rsid w:val="00351B21"/>
    <w:rsid w:val="0035212F"/>
    <w:rsid w:val="00355D34"/>
    <w:rsid w:val="00362329"/>
    <w:rsid w:val="00375A78"/>
    <w:rsid w:val="003766A4"/>
    <w:rsid w:val="003C1160"/>
    <w:rsid w:val="003D4F97"/>
    <w:rsid w:val="003E0EF7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44C89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25D4"/>
    <w:rsid w:val="006830D3"/>
    <w:rsid w:val="00684AF8"/>
    <w:rsid w:val="00691919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30FF8"/>
    <w:rsid w:val="00736060"/>
    <w:rsid w:val="0073767C"/>
    <w:rsid w:val="00756087"/>
    <w:rsid w:val="00764099"/>
    <w:rsid w:val="00775984"/>
    <w:rsid w:val="00775DC3"/>
    <w:rsid w:val="00796720"/>
    <w:rsid w:val="00797D76"/>
    <w:rsid w:val="007C28F5"/>
    <w:rsid w:val="007C2CBA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465D8"/>
    <w:rsid w:val="00846B2E"/>
    <w:rsid w:val="00870703"/>
    <w:rsid w:val="00871374"/>
    <w:rsid w:val="00872A31"/>
    <w:rsid w:val="0088148C"/>
    <w:rsid w:val="00884CF6"/>
    <w:rsid w:val="00890A63"/>
    <w:rsid w:val="008B0BD2"/>
    <w:rsid w:val="008B1D0C"/>
    <w:rsid w:val="008C043B"/>
    <w:rsid w:val="008E73D6"/>
    <w:rsid w:val="00904C80"/>
    <w:rsid w:val="00923475"/>
    <w:rsid w:val="0093668C"/>
    <w:rsid w:val="00936BDB"/>
    <w:rsid w:val="009448B6"/>
    <w:rsid w:val="00952F27"/>
    <w:rsid w:val="0095657A"/>
    <w:rsid w:val="009741BB"/>
    <w:rsid w:val="00975281"/>
    <w:rsid w:val="00986379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5296B"/>
    <w:rsid w:val="00A5737E"/>
    <w:rsid w:val="00A64C57"/>
    <w:rsid w:val="00A651EF"/>
    <w:rsid w:val="00A723BF"/>
    <w:rsid w:val="00A76598"/>
    <w:rsid w:val="00A86A24"/>
    <w:rsid w:val="00AA0020"/>
    <w:rsid w:val="00AA37FF"/>
    <w:rsid w:val="00AB21FE"/>
    <w:rsid w:val="00AC0F7D"/>
    <w:rsid w:val="00AC1D9F"/>
    <w:rsid w:val="00AC6538"/>
    <w:rsid w:val="00AD0C43"/>
    <w:rsid w:val="00AD121A"/>
    <w:rsid w:val="00AD45CD"/>
    <w:rsid w:val="00AE37ED"/>
    <w:rsid w:val="00AE7C7B"/>
    <w:rsid w:val="00B153B9"/>
    <w:rsid w:val="00B22B80"/>
    <w:rsid w:val="00B253C0"/>
    <w:rsid w:val="00B35388"/>
    <w:rsid w:val="00B448A2"/>
    <w:rsid w:val="00B534BF"/>
    <w:rsid w:val="00B771B4"/>
    <w:rsid w:val="00BB4743"/>
    <w:rsid w:val="00BB60CB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A50DE"/>
    <w:rsid w:val="00CB4C18"/>
    <w:rsid w:val="00CC133F"/>
    <w:rsid w:val="00CC7BF8"/>
    <w:rsid w:val="00CD2087"/>
    <w:rsid w:val="00CE24F0"/>
    <w:rsid w:val="00CE2B5E"/>
    <w:rsid w:val="00D0734A"/>
    <w:rsid w:val="00D2208C"/>
    <w:rsid w:val="00D3108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A21CB"/>
    <w:rsid w:val="00DB1C75"/>
    <w:rsid w:val="00DC4170"/>
    <w:rsid w:val="00DF476E"/>
    <w:rsid w:val="00DF7D0C"/>
    <w:rsid w:val="00E0030E"/>
    <w:rsid w:val="00E24705"/>
    <w:rsid w:val="00E3370A"/>
    <w:rsid w:val="00E36722"/>
    <w:rsid w:val="00E3790C"/>
    <w:rsid w:val="00E41F2C"/>
    <w:rsid w:val="00E46022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140C5"/>
    <w:rsid w:val="00F21AC5"/>
    <w:rsid w:val="00F2238D"/>
    <w:rsid w:val="00F369AA"/>
    <w:rsid w:val="00F36FDC"/>
    <w:rsid w:val="00F40038"/>
    <w:rsid w:val="00F56BE1"/>
    <w:rsid w:val="00F610FE"/>
    <w:rsid w:val="00F62D7F"/>
    <w:rsid w:val="00F7030A"/>
    <w:rsid w:val="00F73D6D"/>
    <w:rsid w:val="00F81942"/>
    <w:rsid w:val="00FD0879"/>
    <w:rsid w:val="00FD1AB7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73CC203171745A4C15F66E8C439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D56F83-98F8-D346-A4DC-364631AB2099}"/>
      </w:docPartPr>
      <w:docPartBody>
        <w:p w:rsidR="00F32E10" w:rsidRDefault="009F186A">
          <w:pPr>
            <w:pStyle w:val="E2973CC203171745A4C15F66E8C4391A"/>
          </w:pPr>
          <w:r>
            <w:t xml:space="preserve">Thema/Anlass </w:t>
          </w:r>
        </w:p>
      </w:docPartBody>
    </w:docPart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200B2E983976074D907CBBDA0DD150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85FE4-B30E-3245-BA9E-538F0AD07C2F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200B2E983976074D907CBBDA0DD150E6"/>
          </w:pPr>
          <w:r>
            <w:t>Name Vorname, Funktion</w:t>
          </w:r>
        </w:p>
      </w:docPartBody>
    </w:docPart>
    <w:docPart>
      <w:docPartPr>
        <w:name w:val="A294E1E990247E4284B8D021E91E78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4A09A6-2325-1940-8328-D89B9EA81713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A294E1E990247E4284B8D021E91E7843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8789C"/>
    <w:rsid w:val="001B49F9"/>
    <w:rsid w:val="00813BF0"/>
    <w:rsid w:val="00932078"/>
    <w:rsid w:val="009412D7"/>
    <w:rsid w:val="009F186A"/>
    <w:rsid w:val="00CF1BD4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44D404EB-9C98-4D13-8D91-C5B409B8F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Lars Bachmann</cp:lastModifiedBy>
  <cp:revision>59</cp:revision>
  <cp:lastPrinted>2015-10-01T15:43:00Z</cp:lastPrinted>
  <dcterms:created xsi:type="dcterms:W3CDTF">2018-10-28T19:37:00Z</dcterms:created>
  <dcterms:modified xsi:type="dcterms:W3CDTF">2018-11-05T12:19:00Z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