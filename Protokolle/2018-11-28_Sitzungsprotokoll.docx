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1B165CCD" w:rsidR="00A76598" w:rsidRPr="009F1CC4" w:rsidRDefault="00431504" w:rsidP="009F1CC4">
      <w:pPr>
        <w:pStyle w:val="Titel"/>
      </w:pPr>
      <w:r w:rsidRPr="009F1CC4">
        <w:t xml:space="preserve">Protokoll Nr. </w:t>
      </w:r>
      <w:r w:rsidR="00E867D7">
        <w:t>10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0E63165" w:rsidR="003D2B11" w:rsidRDefault="00F06B24" w:rsidP="00CC133F">
            <w:pPr>
              <w:spacing w:after="200" w:line="276" w:lineRule="auto"/>
            </w:pPr>
            <w:r>
              <w:t xml:space="preserve">Projektwoche 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23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5DE08E7B" w:rsidR="005F5746" w:rsidRDefault="00B84271" w:rsidP="004671EF">
                <w:pPr>
                  <w:spacing w:after="200" w:line="276" w:lineRule="auto"/>
                  <w:ind w:left="709" w:hanging="709"/>
                </w:pPr>
                <w:r>
                  <w:t>Freitag, 23. November 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0DAE1700" w:rsidR="005F5746" w:rsidRDefault="00C32D72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B84271">
                  <w:t>10</w:t>
                </w:r>
                <w:r w:rsidR="003D70DA">
                  <w:t>:1</w:t>
                </w:r>
                <w:r w:rsidR="00B84271">
                  <w:t>5</w:t>
                </w:r>
                <w:r w:rsidR="006830D3">
                  <w:t>-</w:t>
                </w:r>
                <w:r w:rsidR="00B84271">
                  <w:t>11</w:t>
                </w:r>
                <w:r w:rsidR="006830D3">
                  <w:t>:</w:t>
                </w:r>
                <w:r w:rsidR="003D70DA">
                  <w:t>0</w:t>
                </w:r>
                <w:r w:rsidR="003D2B11">
                  <w:t>0</w:t>
                </w:r>
                <w:r w:rsidR="00B84271">
                  <w:t xml:space="preserve"> Uhr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77831B26" w:rsidR="005F5746" w:rsidRDefault="00C32D72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B84271">
                  <w:t>6.1D30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39812B20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  <w:r w:rsidR="004B424E">
                  <w:t xml:space="preserve"> (Per Video)</w:t>
                </w:r>
              </w:p>
              <w:p w14:paraId="12CCD0D0" w14:textId="4190262D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</w:t>
                </w:r>
              </w:p>
              <w:p w14:paraId="567364D9" w14:textId="0A997070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4B424E">
                  <w:t xml:space="preserve"> </w:t>
                </w:r>
                <w:r w:rsidR="004B424E">
                  <w:t>(Protokoll)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73893D4E" w14:textId="77777777" w:rsidR="00D75252" w:rsidRDefault="003D2B11" w:rsidP="004B424E">
                <w:r>
                  <w:t>Michel Alt</w:t>
                </w:r>
                <w:r w:rsidR="00B84271">
                  <w:t xml:space="preserve"> </w:t>
                </w:r>
              </w:p>
              <w:p w14:paraId="48D2E911" w14:textId="77777777" w:rsidR="00D75252" w:rsidRDefault="00D75252" w:rsidP="004B424E"/>
              <w:p w14:paraId="23F0B5E5" w14:textId="4356E44C" w:rsidR="00431504" w:rsidRPr="0035212F" w:rsidRDefault="00D75252" w:rsidP="004B424E">
                <w:r>
                  <w:t xml:space="preserve">Frau Gertiser (nur </w:t>
                </w:r>
                <w:r w:rsidR="00506DE9">
                  <w:t>kurz fürs Feedback)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5BE9324A" w:rsidR="00431504" w:rsidRDefault="004B424E" w:rsidP="00D84E45">
            <w:r>
              <w:t>Christoph Kuhn</w:t>
            </w:r>
          </w:p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C32D72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56C10B52" w14:textId="77777777" w:rsidR="004B424E" w:rsidRPr="004B424E" w:rsidRDefault="004B424E" w:rsidP="004B424E">
      <w:pPr>
        <w:pStyle w:val="Listenabsatz"/>
        <w:numPr>
          <w:ilvl w:val="0"/>
          <w:numId w:val="26"/>
        </w:numPr>
        <w:rPr>
          <w:rStyle w:val="Fett"/>
          <w:rFonts w:cs="Arial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3EE3485A" w:rsidR="00431504" w:rsidRDefault="004B424E" w:rsidP="00720C5F">
            <w:pPr>
              <w:keepNext w:val="0"/>
            </w:pPr>
            <w:r w:rsidRPr="004B424E">
              <w:t>Problemstellungsgrafik</w:t>
            </w:r>
            <w:r>
              <w:t xml:space="preserve"> wurde verbessert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51417C59" w:rsidR="009E7958" w:rsidRDefault="004B424E" w:rsidP="00720C5F">
            <w:pPr>
              <w:keepNext w:val="0"/>
            </w:pPr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4E7A09F0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0297EDD4" w:rsidR="00355D34" w:rsidRDefault="004B424E" w:rsidP="00720C5F">
            <w:pPr>
              <w:keepNext w:val="0"/>
            </w:pPr>
            <w:r>
              <w:t>Tabelle Grobkonzept wurde verbessert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0FE9F343" w:rsidR="009E7958" w:rsidRDefault="006B3F14" w:rsidP="00720C5F">
            <w:pPr>
              <w:keepNext w:val="0"/>
            </w:pPr>
            <w:r>
              <w:t>Frank</w:t>
            </w:r>
            <w:r w:rsidR="004B424E">
              <w:t xml:space="preserve">, </w:t>
            </w:r>
            <w:r>
              <w:t>Roni</w:t>
            </w:r>
            <w:r w:rsidR="004B424E">
              <w:t>, 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9EF9481" w:rsidR="00893949" w:rsidRDefault="00893949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17314362" w:rsidR="004E6EF2" w:rsidRDefault="004B424E" w:rsidP="00720C5F">
            <w:pPr>
              <w:keepNext w:val="0"/>
            </w:pPr>
            <w:r>
              <w:t>Grafik zu Grobkonzepten wurde erstellt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000F23BF" w:rsidR="009E7958" w:rsidRDefault="00AC0AA7" w:rsidP="00720C5F">
            <w:pPr>
              <w:keepNext w:val="0"/>
            </w:pPr>
            <w:r>
              <w:t>Frank</w:t>
            </w:r>
            <w:r w:rsidR="004B424E">
              <w:t>, 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5FDAFEC5" w:rsidR="009E7958" w:rsidRDefault="009E7958" w:rsidP="00720C5F">
            <w:pPr>
              <w:keepNext w:val="0"/>
            </w:pP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22A53B83" w:rsidR="009A3AF4" w:rsidRDefault="00726F27" w:rsidP="00720C5F">
            <w:pPr>
              <w:ind w:left="57"/>
            </w:pPr>
            <w:r>
              <w:t>4</w:t>
            </w:r>
            <w:r w:rsidR="002B6DAC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4F8F3940" w:rsidR="009A3AF4" w:rsidRDefault="00CA557E" w:rsidP="00720C5F">
            <w:r>
              <w:t xml:space="preserve">Grafik zu Grobkonzepten wurde </w:t>
            </w:r>
            <w:r w:rsidR="00506DE9">
              <w:t>offenbar</w:t>
            </w:r>
            <w:r>
              <w:t xml:space="preserve"> doppelt </w:t>
            </w:r>
            <w:r>
              <w:t>erstellt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5F007C1A" w:rsidR="009A3AF4" w:rsidRDefault="00CA557E" w:rsidP="00720C5F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74B3E679" w:rsidR="009A3AF4" w:rsidRDefault="009A3AF4" w:rsidP="00720C5F"/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5B27D863" w:rsidR="009A3AF4" w:rsidRDefault="002B6DAC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405AB971" w:rsidR="009A3AF4" w:rsidRDefault="00CA557E" w:rsidP="00720C5F">
            <w:r>
              <w:t>Zieltabelle ist noch nicht vollständig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4347A2E4" w:rsidR="009A3AF4" w:rsidRDefault="00CA557E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4BCB086B" w:rsidR="00AC0AA7" w:rsidRDefault="00AC0AA7" w:rsidP="00720C5F"/>
        </w:tc>
      </w:tr>
      <w:tr w:rsidR="008F45F5" w:rsidRPr="00B153B9" w14:paraId="3A87C3A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B9F3D" w14:textId="5D929340" w:rsidR="008F45F5" w:rsidRDefault="002B6DAC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D621" w14:textId="7DFC4074" w:rsidR="008F45F5" w:rsidRDefault="00825763" w:rsidP="00720C5F">
            <w:r>
              <w:t>Kriterien</w:t>
            </w:r>
            <w:r w:rsidR="00310766">
              <w:t xml:space="preserve"> bestimmt für</w:t>
            </w:r>
            <w:r>
              <w:t xml:space="preserve"> Zieltabelle und den</w:t>
            </w:r>
            <w:r w:rsidR="00310766">
              <w:t xml:space="preserve"> </w:t>
            </w:r>
            <w:r>
              <w:t>V</w:t>
            </w:r>
            <w:r w:rsidR="00310766">
              <w:t>ergleich der Grobkonzepte</w:t>
            </w:r>
            <w:r>
              <w:t xml:space="preserve"> in der Nutzwertanalyse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B8A47" w14:textId="5B12074F" w:rsidR="008F45F5" w:rsidRDefault="00310766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9AEA" w14:textId="34C0B780" w:rsidR="008F45F5" w:rsidRDefault="008F45F5" w:rsidP="00720C5F"/>
        </w:tc>
      </w:tr>
      <w:tr w:rsidR="002B6DAC" w:rsidRPr="00B153B9" w14:paraId="4937B6C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465FA" w14:textId="27D54EE3" w:rsidR="002B6DAC" w:rsidRDefault="00B84271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FE94" w14:textId="4698EECE" w:rsidR="002B6DAC" w:rsidRDefault="00BD02F9" w:rsidP="00720C5F">
            <w:r>
              <w:t xml:space="preserve">Frau </w:t>
            </w:r>
            <w:r w:rsidR="00AA3288">
              <w:t>Gertiser kam vorbei und gab Feedback zum KIS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B4B65" w14:textId="165B704F" w:rsidR="002B6DAC" w:rsidRDefault="00506DE9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CC" w14:textId="77777777" w:rsidR="002B6DAC" w:rsidRDefault="002B6DAC" w:rsidP="00720C5F"/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7781957C" w:rsidR="009A3AF4" w:rsidRDefault="009A3AF4" w:rsidP="00720C5F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2F348ED1" w:rsidR="004B424E" w:rsidRPr="004B424E" w:rsidRDefault="004B424E" w:rsidP="00720C5F">
            <w:pPr>
              <w:rPr>
                <w:rStyle w:val="Fett"/>
                <w:b w:val="0"/>
                <w:bCs w:val="0"/>
              </w:rPr>
            </w:pPr>
            <w:r w:rsidRPr="004B424E">
              <w:t>Problemstellung</w:t>
            </w:r>
            <w:r w:rsidR="00310766">
              <w:t xml:space="preserve"> gegenlesen</w:t>
            </w:r>
            <w:r w:rsidR="009B09BE">
              <w:t xml:space="preserve"> und ergänzen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4AEC3048" w:rsidR="00775DC3" w:rsidRDefault="009B09BE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7F21" w14:textId="77777777" w:rsidR="00AC0AA7" w:rsidRDefault="009B09BE" w:rsidP="00720C5F">
            <w:r>
              <w:t>28.11.2018</w:t>
            </w:r>
          </w:p>
          <w:p w14:paraId="61B2587B" w14:textId="72371510" w:rsidR="009B09BE" w:rsidRDefault="009B09BE" w:rsidP="00720C5F">
            <w:r>
              <w:t>Abend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24FCFB25" w:rsidR="00775DC3" w:rsidRPr="004B424E" w:rsidRDefault="004B424E" w:rsidP="006B3F14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588E1F06" w:rsidR="00775DC3" w:rsidRPr="00775DC3" w:rsidRDefault="004B424E" w:rsidP="00720C5F">
            <w:pPr>
              <w:rPr>
                <w:rStyle w:val="Fett"/>
                <w:b w:val="0"/>
              </w:rPr>
            </w:pPr>
            <w:r>
              <w:t>Tabelle Grobkonzept</w:t>
            </w:r>
            <w:r>
              <w:t xml:space="preserve"> schwarze Balken </w:t>
            </w:r>
            <w:r w:rsidR="00310766">
              <w:t>entfernen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0D4AB436" w:rsidR="00775DC3" w:rsidRDefault="004B424E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75CC" w14:textId="77777777" w:rsidR="00BD02F9" w:rsidRDefault="00BD02F9" w:rsidP="00BD02F9">
            <w:r>
              <w:t>28.11.2018</w:t>
            </w:r>
          </w:p>
          <w:p w14:paraId="2F952D77" w14:textId="070FF45F" w:rsidR="00AC0AA7" w:rsidRDefault="00BD02F9" w:rsidP="00BD02F9">
            <w:r>
              <w:t>Abend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242E72F6" w:rsidR="00775DC3" w:rsidRDefault="004B424E" w:rsidP="00720C5F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6BC4" w14:textId="77777777" w:rsidR="009209B4" w:rsidRDefault="004B424E" w:rsidP="00F0767D">
            <w:r>
              <w:t>Tabelle Grobkonzept</w:t>
            </w:r>
            <w:r>
              <w:t xml:space="preserve"> weiter ausfüllen</w:t>
            </w:r>
          </w:p>
          <w:p w14:paraId="4561F1BB" w14:textId="604C71CE" w:rsidR="004B424E" w:rsidRPr="00CA557E" w:rsidRDefault="004B424E" w:rsidP="00CA557E">
            <w:pPr>
              <w:pStyle w:val="Listenabsatz"/>
              <w:numPr>
                <w:ilvl w:val="0"/>
                <w:numId w:val="28"/>
              </w:numPr>
              <w:rPr>
                <w:rStyle w:val="Fett"/>
                <w:b w:val="0"/>
              </w:rPr>
            </w:pPr>
            <w:r w:rsidRPr="00CA557E">
              <w:rPr>
                <w:rStyle w:val="Fett"/>
                <w:b w:val="0"/>
              </w:rPr>
              <w:t>Verkabelung einfügen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7420766" w:rsidR="00557FDC" w:rsidRPr="004B424E" w:rsidRDefault="004B424E" w:rsidP="00720C5F">
            <w:r>
              <w:t>Roni, 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8B26" w14:textId="77777777" w:rsidR="00BD02F9" w:rsidRDefault="00BD02F9" w:rsidP="00BD02F9">
            <w:r>
              <w:t>28.11.2018</w:t>
            </w:r>
          </w:p>
          <w:p w14:paraId="21ABBCB5" w14:textId="50CCF1D7" w:rsidR="00F0767D" w:rsidRDefault="00BD02F9" w:rsidP="00BD02F9">
            <w:r>
              <w:t>Abend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54AAED95" w:rsidR="00775DC3" w:rsidRDefault="006B3F14" w:rsidP="00720C5F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6166B86B" w:rsidR="00571C02" w:rsidRPr="00775DC3" w:rsidRDefault="004B424E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</w:t>
            </w:r>
            <w:r w:rsidR="00825763">
              <w:rPr>
                <w:rStyle w:val="Fett"/>
                <w:b w:val="0"/>
              </w:rPr>
              <w:t xml:space="preserve">tabelle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7F72E774" w:rsidR="00775DC3" w:rsidRDefault="00825763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D5C0" w14:textId="77777777" w:rsidR="00775DC3" w:rsidRDefault="00825763" w:rsidP="00720C5F">
            <w:r>
              <w:t>28.11.2018</w:t>
            </w:r>
          </w:p>
          <w:p w14:paraId="4FD1147F" w14:textId="5EA1B444" w:rsidR="00825763" w:rsidRDefault="00825763" w:rsidP="00720C5F">
            <w:r>
              <w:t>Abend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2F445937" w:rsidR="00F81942" w:rsidRDefault="006B3F14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5618" w14:textId="77777777" w:rsidR="00CA557E" w:rsidRDefault="00CA557E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Berechnungstabelle </w:t>
            </w:r>
          </w:p>
          <w:p w14:paraId="5BADF770" w14:textId="77777777" w:rsidR="00F81942" w:rsidRDefault="00CA557E" w:rsidP="00CA557E">
            <w:pPr>
              <w:pStyle w:val="Listenabsatz"/>
              <w:numPr>
                <w:ilvl w:val="0"/>
                <w:numId w:val="27"/>
              </w:numPr>
              <w:rPr>
                <w:rStyle w:val="Fett"/>
                <w:b w:val="0"/>
              </w:rPr>
            </w:pPr>
            <w:r w:rsidRPr="00CA557E">
              <w:rPr>
                <w:rStyle w:val="Fett"/>
                <w:b w:val="0"/>
              </w:rPr>
              <w:t>in Richtigen Einheiten</w:t>
            </w:r>
          </w:p>
          <w:p w14:paraId="29551A0B" w14:textId="39EB85FA" w:rsidR="00CA557E" w:rsidRPr="00CA557E" w:rsidRDefault="00CA557E" w:rsidP="00CA557E">
            <w:pPr>
              <w:pStyle w:val="Listenabsatz"/>
              <w:numPr>
                <w:ilvl w:val="0"/>
                <w:numId w:val="2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Berechnungen fertigstellen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5A9B9DC8" w:rsidR="00F81942" w:rsidRDefault="00CA557E" w:rsidP="00720C5F">
            <w:r>
              <w:t>Pascal, 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3098" w14:textId="77777777" w:rsidR="0025284D" w:rsidRDefault="009B09BE" w:rsidP="00720C5F">
            <w:r>
              <w:t>29.11.2018</w:t>
            </w:r>
          </w:p>
          <w:p w14:paraId="3FF60277" w14:textId="2ADB52C8" w:rsidR="009B09BE" w:rsidRDefault="009B09BE" w:rsidP="00720C5F">
            <w:r>
              <w:t>Mittag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083D7867" w:rsidR="00975281" w:rsidRDefault="006B3F14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72FD3142" w:rsidR="00F0767D" w:rsidRDefault="00310766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Tabelle für Grobkonzept 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6D595B09" w:rsidR="00975281" w:rsidRDefault="00310766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02DD" w14:textId="77777777" w:rsidR="00BD02F9" w:rsidRDefault="00BD02F9" w:rsidP="00BD02F9">
            <w:r>
              <w:t>28.11.2018</w:t>
            </w:r>
          </w:p>
          <w:p w14:paraId="20EC0A72" w14:textId="03AB84A6" w:rsidR="00362329" w:rsidRDefault="00BD02F9" w:rsidP="00BD02F9">
            <w:r>
              <w:t>Abend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02A23CA0" w:rsidR="001F5A73" w:rsidRDefault="006B3F14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79A469AB" w:rsidR="00310766" w:rsidRDefault="00825763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Werte für Nutzwertanalyse finden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1A037069" w:rsidR="001F5A73" w:rsidRDefault="00825763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6232" w14:textId="77777777" w:rsidR="001F5A73" w:rsidRDefault="00506DE9" w:rsidP="00720C5F">
            <w:r>
              <w:t>29.11.2018</w:t>
            </w:r>
          </w:p>
          <w:p w14:paraId="70AA4970" w14:textId="49D2EF32" w:rsidR="00506DE9" w:rsidRDefault="00506DE9" w:rsidP="00720C5F">
            <w:r>
              <w:t>Mittag</w:t>
            </w:r>
          </w:p>
        </w:tc>
      </w:tr>
      <w:tr w:rsidR="00310766" w:rsidRPr="00B153B9" w14:paraId="329E5340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A93166" w14:textId="58D2A5B5" w:rsidR="00310766" w:rsidRDefault="00BD02F9" w:rsidP="00720C5F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BC31" w14:textId="58FAD65C" w:rsidR="00310766" w:rsidRDefault="00BD02F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Gewichtung und Skala für Kriterien finden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B88F1A" w14:textId="3C9FB9D8" w:rsidR="00310766" w:rsidRDefault="00BD02F9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C40E" w14:textId="77777777" w:rsidR="00506DE9" w:rsidRDefault="00506DE9" w:rsidP="00506DE9">
            <w:r>
              <w:t>29.11.2018</w:t>
            </w:r>
          </w:p>
          <w:p w14:paraId="41569BA8" w14:textId="200152CB" w:rsidR="00310766" w:rsidRDefault="00506DE9" w:rsidP="00506DE9">
            <w:r>
              <w:t>Abend</w:t>
            </w:r>
          </w:p>
        </w:tc>
      </w:tr>
      <w:tr w:rsidR="00310766" w:rsidRPr="00B153B9" w14:paraId="0FC5A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686478" w14:textId="51D66B73" w:rsidR="00310766" w:rsidRDefault="00BD02F9" w:rsidP="00720C5F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314C" w14:textId="2F4EC947" w:rsidR="00310766" w:rsidRDefault="00BD02F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Grafiken für Grobkonzepte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E72B6A" w14:textId="6AC5532E" w:rsidR="00310766" w:rsidRDefault="00BD02F9" w:rsidP="00720C5F">
            <w:r>
              <w:t>Pascal, 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236A" w14:textId="77777777" w:rsidR="00310766" w:rsidRDefault="00506DE9" w:rsidP="00720C5F">
            <w:r>
              <w:t>29.11.2018</w:t>
            </w:r>
          </w:p>
          <w:p w14:paraId="3579768C" w14:textId="55F90A2A" w:rsidR="00506DE9" w:rsidRDefault="00506DE9" w:rsidP="00720C5F">
            <w:r>
              <w:t>Abend</w:t>
            </w:r>
          </w:p>
        </w:tc>
      </w:tr>
      <w:tr w:rsidR="00506DE9" w:rsidRPr="00B153B9" w14:paraId="1FEC1B20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41F86" w14:textId="77B9BD6C" w:rsidR="00506DE9" w:rsidRDefault="00506DE9" w:rsidP="00720C5F">
            <w:pPr>
              <w:ind w:left="57"/>
            </w:pPr>
            <w:r>
              <w:t>10.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19D8" w14:textId="17ECD977" w:rsidR="00506DE9" w:rsidRDefault="00506DE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KIS überarbeiten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7E35DB" w14:textId="45F03DF0" w:rsidR="00506DE9" w:rsidRDefault="00506DE9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E9DA" w14:textId="5F3D8A7C" w:rsidR="00506DE9" w:rsidRDefault="00506DE9" w:rsidP="00720C5F">
            <w:r>
              <w:t>02.12.2018</w:t>
            </w:r>
          </w:p>
        </w:tc>
      </w:tr>
      <w:tr w:rsidR="00506DE9" w:rsidRPr="00B153B9" w14:paraId="510C0EBA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47EE84" w14:textId="356B0BD4" w:rsidR="00506DE9" w:rsidRDefault="00506DE9" w:rsidP="00720C5F">
            <w:pPr>
              <w:ind w:left="57"/>
            </w:pPr>
            <w:r>
              <w:t>11.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2BC9" w14:textId="06777DE3" w:rsidR="00506DE9" w:rsidRDefault="00506DE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Organisatorischem Teil</w:t>
            </w:r>
          </w:p>
          <w:p w14:paraId="1A07CBE6" w14:textId="0554C6C6" w:rsidR="00506DE9" w:rsidRDefault="00506DE9" w:rsidP="00506DE9">
            <w:pPr>
              <w:pStyle w:val="Listenabsatz"/>
              <w:numPr>
                <w:ilvl w:val="0"/>
                <w:numId w:val="29"/>
              </w:numPr>
              <w:rPr>
                <w:rStyle w:val="Fett"/>
                <w:b w:val="0"/>
              </w:rPr>
            </w:pPr>
            <w:r w:rsidRPr="00506DE9">
              <w:rPr>
                <w:rStyle w:val="Fett"/>
                <w:b w:val="0"/>
              </w:rPr>
              <w:t xml:space="preserve">Projektstrukturtabelle </w:t>
            </w:r>
            <w:r>
              <w:rPr>
                <w:rStyle w:val="Fett"/>
                <w:b w:val="0"/>
              </w:rPr>
              <w:t>v</w:t>
            </w:r>
            <w:r w:rsidRPr="00506DE9">
              <w:rPr>
                <w:rStyle w:val="Fett"/>
                <w:b w:val="0"/>
              </w:rPr>
              <w:t>erbessern</w:t>
            </w:r>
          </w:p>
          <w:p w14:paraId="0711E2A2" w14:textId="77777777" w:rsidR="00506DE9" w:rsidRDefault="00506DE9" w:rsidP="00720C5F">
            <w:pPr>
              <w:pStyle w:val="Listenabsatz"/>
              <w:numPr>
                <w:ilvl w:val="0"/>
                <w:numId w:val="29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Risikoanalyse verbessern</w:t>
            </w:r>
          </w:p>
          <w:p w14:paraId="6295E178" w14:textId="23EF554F" w:rsidR="00506DE9" w:rsidRPr="00506DE9" w:rsidRDefault="00506DE9" w:rsidP="00720C5F">
            <w:pPr>
              <w:pStyle w:val="Listenabsatz"/>
              <w:numPr>
                <w:ilvl w:val="0"/>
                <w:numId w:val="29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Budget korrigieren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A8520C" w14:textId="77777777" w:rsidR="00506DE9" w:rsidRDefault="00506DE9" w:rsidP="00720C5F"/>
          <w:p w14:paraId="575950B7" w14:textId="77777777" w:rsidR="00506DE9" w:rsidRDefault="00506DE9" w:rsidP="00720C5F">
            <w:r>
              <w:t>Frank</w:t>
            </w:r>
          </w:p>
          <w:p w14:paraId="7DCE22AD" w14:textId="77777777" w:rsidR="00506DE9" w:rsidRDefault="00506DE9" w:rsidP="00720C5F">
            <w:r>
              <w:t>Roni</w:t>
            </w:r>
          </w:p>
          <w:p w14:paraId="2AF7962F" w14:textId="326788E4" w:rsidR="00506DE9" w:rsidRDefault="00506DE9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8D05" w14:textId="77777777" w:rsidR="00506DE9" w:rsidRDefault="00506DE9" w:rsidP="00720C5F">
            <w:r>
              <w:t>01.11.2018</w:t>
            </w:r>
          </w:p>
          <w:p w14:paraId="774945EA" w14:textId="4AA2AABF" w:rsidR="00506DE9" w:rsidRDefault="00506DE9" w:rsidP="00720C5F">
            <w:r>
              <w:t>Abend</w:t>
            </w:r>
          </w:p>
        </w:tc>
      </w:tr>
      <w:tr w:rsidR="00506DE9" w:rsidRPr="00B153B9" w14:paraId="601CA59E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535D05" w14:textId="6D1DDBFA" w:rsidR="00506DE9" w:rsidRDefault="00506DE9" w:rsidP="00720C5F">
            <w:pPr>
              <w:ind w:left="57"/>
            </w:pPr>
            <w:r>
              <w:t>12.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5B8A" w14:textId="165543D5" w:rsidR="00506DE9" w:rsidRDefault="00506DE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Dieses Protokoll gegenlesen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D884FE" w14:textId="47C77040" w:rsidR="00506DE9" w:rsidRDefault="00506DE9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BF2B" w14:textId="77777777" w:rsidR="00506DE9" w:rsidRDefault="00506DE9" w:rsidP="00720C5F"/>
        </w:tc>
      </w:tr>
    </w:tbl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3A3B9A3E" w:rsidR="00F81942" w:rsidRPr="00F81942" w:rsidRDefault="00F81942" w:rsidP="00E72FA5"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  <w:r w:rsidR="00CA557E">
        <w:t xml:space="preserve"> Lars Bachmann</w:t>
      </w:r>
    </w:p>
    <w:p w14:paraId="62D6F9C8" w14:textId="617B5281" w:rsidR="00F81942" w:rsidRPr="00963755" w:rsidRDefault="00F81942" w:rsidP="00E72FA5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>:</w:t>
      </w:r>
      <w:bookmarkStart w:id="0" w:name="_GoBack"/>
      <w:bookmarkEnd w:id="0"/>
    </w:p>
    <w:sectPr w:rsidR="00F81942" w:rsidRPr="0096375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805B" w14:textId="77777777" w:rsidR="00C32D72" w:rsidRDefault="00C32D72" w:rsidP="00A76598">
      <w:r>
        <w:separator/>
      </w:r>
    </w:p>
  </w:endnote>
  <w:endnote w:type="continuationSeparator" w:id="0">
    <w:p w14:paraId="774889C5" w14:textId="77777777" w:rsidR="00C32D72" w:rsidRDefault="00C32D72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uzeile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>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9FB82" w14:textId="77777777" w:rsidR="00C32D72" w:rsidRPr="00ED0D02" w:rsidRDefault="00C32D72" w:rsidP="00ED0D02">
      <w:pPr>
        <w:pStyle w:val="Fuzeile"/>
      </w:pPr>
    </w:p>
  </w:footnote>
  <w:footnote w:type="continuationSeparator" w:id="0">
    <w:p w14:paraId="59AA9F80" w14:textId="77777777" w:rsidR="00C32D72" w:rsidRDefault="00C32D72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A3B99"/>
    <w:multiLevelType w:val="hybridMultilevel"/>
    <w:tmpl w:val="A4C6AC68"/>
    <w:lvl w:ilvl="0" w:tplc="74D0E9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D337F40"/>
    <w:multiLevelType w:val="hybridMultilevel"/>
    <w:tmpl w:val="0EA65B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0" w15:restartNumberingAfterBreak="0">
    <w:nsid w:val="25B82F64"/>
    <w:multiLevelType w:val="hybridMultilevel"/>
    <w:tmpl w:val="7C9879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20D11"/>
    <w:multiLevelType w:val="multilevel"/>
    <w:tmpl w:val="75384DEA"/>
    <w:numStyleLink w:val="FHNWAufzhlung"/>
  </w:abstractNum>
  <w:abstractNum w:abstractNumId="15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9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F221177"/>
    <w:multiLevelType w:val="hybridMultilevel"/>
    <w:tmpl w:val="5926A0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4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3"/>
  </w:num>
  <w:num w:numId="5">
    <w:abstractNumId w:val="26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0"/>
  </w:num>
  <w:num w:numId="11">
    <w:abstractNumId w:val="12"/>
  </w:num>
  <w:num w:numId="12">
    <w:abstractNumId w:val="13"/>
  </w:num>
  <w:num w:numId="13">
    <w:abstractNumId w:val="7"/>
  </w:num>
  <w:num w:numId="14">
    <w:abstractNumId w:val="19"/>
  </w:num>
  <w:num w:numId="15">
    <w:abstractNumId w:val="23"/>
  </w:num>
  <w:num w:numId="16">
    <w:abstractNumId w:val="0"/>
  </w:num>
  <w:num w:numId="17">
    <w:abstractNumId w:val="25"/>
  </w:num>
  <w:num w:numId="18">
    <w:abstractNumId w:val="25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9"/>
  </w:num>
  <w:num w:numId="20">
    <w:abstractNumId w:val="18"/>
  </w:num>
  <w:num w:numId="21">
    <w:abstractNumId w:val="14"/>
  </w:num>
  <w:num w:numId="22">
    <w:abstractNumId w:val="17"/>
  </w:num>
  <w:num w:numId="23">
    <w:abstractNumId w:val="11"/>
  </w:num>
  <w:num w:numId="24">
    <w:abstractNumId w:val="15"/>
  </w:num>
  <w:num w:numId="25">
    <w:abstractNumId w:val="16"/>
  </w:num>
  <w:num w:numId="26">
    <w:abstractNumId w:val="6"/>
  </w:num>
  <w:num w:numId="27">
    <w:abstractNumId w:val="8"/>
  </w:num>
  <w:num w:numId="28">
    <w:abstractNumId w:val="2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93626"/>
    <w:rsid w:val="00093D0B"/>
    <w:rsid w:val="000976AF"/>
    <w:rsid w:val="000B4E79"/>
    <w:rsid w:val="000C12E7"/>
    <w:rsid w:val="000E3664"/>
    <w:rsid w:val="000E575E"/>
    <w:rsid w:val="000F5B72"/>
    <w:rsid w:val="000F626C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1076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B424E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06DE9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3F14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25763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48B6"/>
    <w:rsid w:val="00952F27"/>
    <w:rsid w:val="0095657A"/>
    <w:rsid w:val="00963755"/>
    <w:rsid w:val="00965B0F"/>
    <w:rsid w:val="009741BB"/>
    <w:rsid w:val="00975281"/>
    <w:rsid w:val="00986379"/>
    <w:rsid w:val="009A3AF4"/>
    <w:rsid w:val="009B09BE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5296B"/>
    <w:rsid w:val="00A5737E"/>
    <w:rsid w:val="00A64C57"/>
    <w:rsid w:val="00A651EF"/>
    <w:rsid w:val="00A702A2"/>
    <w:rsid w:val="00A723BF"/>
    <w:rsid w:val="00A76598"/>
    <w:rsid w:val="00A86A24"/>
    <w:rsid w:val="00AA0020"/>
    <w:rsid w:val="00AA3288"/>
    <w:rsid w:val="00AA37FF"/>
    <w:rsid w:val="00AB21FE"/>
    <w:rsid w:val="00AC0AA7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7FDE"/>
    <w:rsid w:val="00BD02F9"/>
    <w:rsid w:val="00BD3867"/>
    <w:rsid w:val="00BE2EDC"/>
    <w:rsid w:val="00BF091D"/>
    <w:rsid w:val="00C140CB"/>
    <w:rsid w:val="00C20ABF"/>
    <w:rsid w:val="00C26422"/>
    <w:rsid w:val="00C32D7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A557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5252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867D7"/>
    <w:rsid w:val="00EB5CA1"/>
    <w:rsid w:val="00EC489F"/>
    <w:rsid w:val="00EC7105"/>
    <w:rsid w:val="00ED076C"/>
    <w:rsid w:val="00ED0D02"/>
    <w:rsid w:val="00EF37AE"/>
    <w:rsid w:val="00EF4331"/>
    <w:rsid w:val="00F02408"/>
    <w:rsid w:val="00F06B24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2C71BE"/>
    <w:rsid w:val="003464C1"/>
    <w:rsid w:val="003B5ED3"/>
    <w:rsid w:val="003D49BD"/>
    <w:rsid w:val="006D7167"/>
    <w:rsid w:val="00775D8B"/>
    <w:rsid w:val="00813BF0"/>
    <w:rsid w:val="00911576"/>
    <w:rsid w:val="00932078"/>
    <w:rsid w:val="009412D7"/>
    <w:rsid w:val="009F186A"/>
    <w:rsid w:val="00A402A2"/>
    <w:rsid w:val="00CF1BD4"/>
    <w:rsid w:val="00D933C9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EDC0A6-4CAB-4DA8-AC7C-03A7765C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Lars Bachmann</cp:lastModifiedBy>
  <cp:revision>9</cp:revision>
  <cp:lastPrinted>2015-10-01T15:43:00Z</cp:lastPrinted>
  <dcterms:created xsi:type="dcterms:W3CDTF">2018-11-23T09:10:00Z</dcterms:created>
  <dcterms:modified xsi:type="dcterms:W3CDTF">2018-11-28T15:28:00Z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