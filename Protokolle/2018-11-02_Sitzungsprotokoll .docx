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98" w:rsidRPr="009F1CC4" w:rsidRDefault="00431504" w:rsidP="009F1CC4">
      <w:pPr>
        <w:pStyle w:val="Titel"/>
      </w:pPr>
      <w:r w:rsidRPr="009F1CC4">
        <w:t xml:space="preserve">Protokoll Nr. </w:t>
      </w:r>
      <w:r w:rsidR="00B07227">
        <w:t>4</w:t>
      </w:r>
    </w:p>
    <w:p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103550">
            <w:pPr>
              <w:spacing w:after="200" w:line="276" w:lineRule="auto"/>
            </w:pPr>
          </w:p>
        </w:tc>
      </w:tr>
      <w:tr w:rsidR="00D626F7" w:rsidTr="00050946">
        <w:tc>
          <w:tcPr>
            <w:tcW w:w="1985" w:type="dxa"/>
          </w:tcPr>
          <w:p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:rsidR="00D626F7" w:rsidRDefault="00CD4C9E" w:rsidP="00CC133F">
            <w:pPr>
              <w:spacing w:after="200" w:line="276" w:lineRule="auto"/>
            </w:pPr>
            <w:r>
              <w:t>Recherchedokument Abgabe und Planung Pflichtenheft</w:t>
            </w:r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02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:rsidR="005F5746" w:rsidRDefault="00CD4C9E" w:rsidP="004671EF">
                <w:pPr>
                  <w:spacing w:after="200" w:line="276" w:lineRule="auto"/>
                  <w:ind w:left="709" w:hanging="709"/>
                </w:pPr>
                <w:r>
                  <w:t>Freitag, 2. November 2018</w:t>
                </w:r>
              </w:p>
            </w:tc>
          </w:sdtContent>
        </w:sdt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:rsidR="005F5746" w:rsidRDefault="00AE02E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7F32A9">
                  <w:t>10:00-11</w:t>
                </w:r>
                <w:r w:rsidR="006830D3">
                  <w:t>:</w:t>
                </w:r>
                <w:r w:rsidR="007F32A9">
                  <w:t>00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:rsidR="005F5746" w:rsidRDefault="00AE02E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6830D3">
                  <w:t>6.</w:t>
                </w:r>
                <w:r w:rsidR="00050946">
                  <w:t>1</w:t>
                </w:r>
                <w:r w:rsidR="006830D3">
                  <w:t>H0</w:t>
                </w:r>
                <w:r w:rsidR="00050946">
                  <w:t>7</w:t>
                </w:r>
              </w:sdtContent>
            </w:sdt>
          </w:p>
        </w:tc>
      </w:tr>
      <w:tr w:rsidR="00431504" w:rsidRPr="0035212F" w:rsidTr="00050946">
        <w:tc>
          <w:tcPr>
            <w:tcW w:w="1985" w:type="dxa"/>
          </w:tcPr>
          <w:p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  <w:r w:rsidR="007F32A9">
                  <w:t xml:space="preserve"> (Protokoll)</w:t>
                </w:r>
              </w:p>
              <w:p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</w:p>
              <w:p w:rsidR="006830D3" w:rsidRPr="0035212F" w:rsidRDefault="006830D3" w:rsidP="006830D3">
                <w:r w:rsidRPr="0035212F">
                  <w:t>Lars</w:t>
                </w:r>
                <w:r w:rsidR="0035212F" w:rsidRPr="0035212F">
                  <w:t xml:space="preserve"> Bachmann</w:t>
                </w:r>
                <w:r w:rsidR="0095657A">
                  <w:t xml:space="preserve"> </w:t>
                </w:r>
              </w:p>
              <w:p w:rsidR="00431504" w:rsidRPr="0035212F" w:rsidRDefault="006830D3" w:rsidP="006830D3">
                <w:proofErr w:type="spellStart"/>
                <w:r w:rsidRPr="0035212F">
                  <w:t>Roni</w:t>
                </w:r>
                <w:proofErr w:type="spellEnd"/>
                <w:r w:rsidR="0035212F" w:rsidRPr="0035212F">
                  <w:t xml:space="preserve"> Fischer</w:t>
                </w:r>
                <w:r w:rsidR="00050946">
                  <w:t xml:space="preserve"> </w:t>
                </w:r>
                <w:r w:rsidR="007F32A9">
                  <w:t>(Sitzungsleiter)</w:t>
                </w:r>
              </w:p>
            </w:sdtContent>
          </w:sdt>
        </w:tc>
      </w:tr>
      <w:tr w:rsidR="00355D34" w:rsidRPr="0035212F" w:rsidTr="00050946">
        <w:trPr>
          <w:trHeight w:val="113"/>
        </w:trPr>
        <w:tc>
          <w:tcPr>
            <w:tcW w:w="1985" w:type="dxa"/>
          </w:tcPr>
          <w:p w:rsidR="00355D34" w:rsidRPr="0035212F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Pr="0035212F" w:rsidRDefault="00355D34" w:rsidP="00431504">
            <w:pPr>
              <w:spacing w:after="200" w:line="276" w:lineRule="auto"/>
            </w:pPr>
          </w:p>
        </w:tc>
      </w:tr>
      <w:tr w:rsidR="00327F5D" w:rsidTr="00050946">
        <w:trPr>
          <w:gridAfter w:val="1"/>
          <w:wAfter w:w="7511" w:type="dxa"/>
          <w:trHeight w:val="113"/>
        </w:trPr>
        <w:tc>
          <w:tcPr>
            <w:tcW w:w="1985" w:type="dxa"/>
          </w:tcPr>
          <w:p w:rsidR="00327F5D" w:rsidRDefault="00327F5D" w:rsidP="005F5746">
            <w:pPr>
              <w:spacing w:after="200" w:line="276" w:lineRule="auto"/>
            </w:pPr>
            <w:bookmarkStart w:id="0" w:name="_GoBack"/>
            <w:bookmarkEnd w:id="0"/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A294E1E990247E4284B8D021E91E7843"/>
              </w:placeholder>
            </w:sdtPr>
            <w:sdtEndPr/>
            <w:sdtContent>
              <w:p w:rsidR="00431504" w:rsidRDefault="00D84E45" w:rsidP="00D84E45">
                <w:r>
                  <w:t>Christoph</w:t>
                </w:r>
                <w:r w:rsidR="0035212F">
                  <w:t xml:space="preserve"> Kuhn</w:t>
                </w:r>
              </w:p>
            </w:sdtContent>
          </w:sdt>
        </w:tc>
      </w:tr>
      <w:tr w:rsidR="00355D34" w:rsidTr="00050946">
        <w:trPr>
          <w:trHeight w:val="89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103550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:rsidR="0035212F" w:rsidRDefault="00050946" w:rsidP="0035212F">
                <w:pPr>
                  <w:spacing w:after="200" w:line="276" w:lineRule="auto"/>
                </w:pPr>
                <w:r>
                  <w:t>-</w:t>
                </w:r>
              </w:p>
              <w:p w:rsidR="00431504" w:rsidRDefault="00AE02E4" w:rsidP="006830D3">
                <w:pPr>
                  <w:spacing w:after="200" w:line="276" w:lineRule="auto"/>
                </w:pPr>
              </w:p>
            </w:sdtContent>
          </w:sdt>
        </w:tc>
      </w:tr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431504">
            <w:pPr>
              <w:spacing w:after="200" w:line="276" w:lineRule="auto"/>
            </w:pPr>
          </w:p>
        </w:tc>
      </w:tr>
    </w:tbl>
    <w:p w:rsidR="001F18AA" w:rsidRDefault="001F18AA" w:rsidP="005F5746"/>
    <w:p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:rsidR="004963F1" w:rsidRDefault="004963F1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Feedback Regeln (-10:05)</w:t>
      </w:r>
    </w:p>
    <w:p w:rsidR="004963F1" w:rsidRDefault="004963F1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Recherchedokument (-10:30)</w:t>
      </w:r>
    </w:p>
    <w:p w:rsidR="004963F1" w:rsidRDefault="004963F1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Organisation und weiteres Vorgehen beim Projekt (-10:40)</w:t>
      </w:r>
    </w:p>
    <w:p w:rsidR="004963F1" w:rsidRDefault="004963F1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Zeitplan erstellen (-10:55)</w:t>
      </w:r>
    </w:p>
    <w:p w:rsidR="00D84E45" w:rsidRPr="004963F1" w:rsidRDefault="004963F1" w:rsidP="004963F1">
      <w:pPr>
        <w:pStyle w:val="Listenabsatz"/>
        <w:numPr>
          <w:ilvl w:val="0"/>
          <w:numId w:val="0"/>
        </w:numPr>
        <w:ind w:left="720"/>
        <w:rPr>
          <w:b/>
          <w:bCs/>
        </w:rPr>
      </w:pPr>
      <w:r>
        <w:rPr>
          <w:rStyle w:val="Fett"/>
        </w:rPr>
        <w:t>ILV (-11:00)</w:t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4" w:rsidRDefault="00DB399C" w:rsidP="00720C5F">
            <w:pPr>
              <w:keepNext w:val="0"/>
            </w:pPr>
            <w:r>
              <w:t xml:space="preserve">Jeder gab ein kurzes </w:t>
            </w:r>
            <w:r w:rsidR="00FD5874">
              <w:t>Feedback</w:t>
            </w:r>
            <w:r>
              <w:t xml:space="preserve"> über die eingeführten</w:t>
            </w:r>
            <w:r w:rsidR="00FD5874">
              <w:t xml:space="preserve"> </w:t>
            </w:r>
            <w:r>
              <w:t>R</w:t>
            </w:r>
            <w:r w:rsidR="00FD5874">
              <w:t>egeln</w:t>
            </w:r>
            <w:r>
              <w:t>. Es sind alle mit damit einverstanden.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651AF" w:rsidP="00720C5F">
            <w:pPr>
              <w:keepNext w:val="0"/>
            </w:pPr>
            <w:r>
              <w:rPr>
                <w:bCs/>
              </w:rPr>
              <w:t>all</w:t>
            </w:r>
            <w:r w:rsidR="006E1A70">
              <w:rPr>
                <w:bCs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6E1A70" w:rsidP="00720C5F">
            <w:pPr>
              <w:keepNext w:val="0"/>
            </w:pPr>
            <w:r>
              <w:t>02.11.18</w:t>
            </w:r>
          </w:p>
        </w:tc>
      </w:tr>
      <w:tr w:rsidR="00431504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Default="00DB399C" w:rsidP="00720C5F">
            <w:pPr>
              <w:keepNext w:val="0"/>
            </w:pPr>
            <w:r>
              <w:t>Die letzten kleinen Arbeiten für das Recherche-</w:t>
            </w:r>
            <w:r w:rsidR="00FD5874">
              <w:t>Dokument</w:t>
            </w:r>
            <w:r w:rsidR="00D66D20">
              <w:t xml:space="preserve"> </w:t>
            </w:r>
            <w:r>
              <w:t xml:space="preserve">wurden verteilt. Am 03.04.18 ab 18:00 keine Änderungen mehr. Endfassung wird gespeichert und </w:t>
            </w:r>
            <w:proofErr w:type="gramStart"/>
            <w:r>
              <w:t>Sonntags</w:t>
            </w:r>
            <w:proofErr w:type="gramEnd"/>
            <w:r>
              <w:t xml:space="preserve"> versendet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70AE9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CD4C9E" w:rsidP="00720C5F">
            <w:pPr>
              <w:keepNext w:val="0"/>
            </w:pPr>
            <w:r w:rsidRPr="00CD4C9E">
              <w:t>Organisation und weiteres Vorgehen beim Projekt</w:t>
            </w:r>
            <w:r w:rsidR="00DB399C">
              <w:t xml:space="preserve"> bezüglich Lasten und Pflichtenheft. Alle müssen sich zuerst informieren was genau verlangt wird.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50946" w:rsidP="006E1A70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E0D" w:rsidRDefault="00DB399C" w:rsidP="00720C5F">
            <w:pPr>
              <w:keepNext w:val="0"/>
            </w:pPr>
            <w:r>
              <w:t xml:space="preserve">Einen </w:t>
            </w:r>
            <w:r w:rsidR="0069719E" w:rsidRPr="0069719E">
              <w:t>Zeitplan</w:t>
            </w:r>
            <w:r>
              <w:t xml:space="preserve"> wird montags erstellt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69719E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DB399C" w:rsidP="00720C5F">
            <w:pPr>
              <w:keepNext w:val="0"/>
            </w:pPr>
            <w:r>
              <w:t xml:space="preserve">Alle sollen ihre </w:t>
            </w:r>
            <w:r w:rsidR="0069719E">
              <w:t>ILV</w:t>
            </w:r>
            <w:r>
              <w:t xml:space="preserve"> ausfüllen um die Zeiten und Personalkosten zu kontrollieren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6E1A70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E0D" w:rsidRPr="00FD5874" w:rsidRDefault="0069719E" w:rsidP="00FD5874">
            <w:pPr>
              <w:ind w:left="567" w:hanging="567"/>
            </w:pPr>
            <w:r>
              <w:t>Nächste Sitzung vereinbar</w:t>
            </w:r>
            <w:r w:rsidR="00DB399C">
              <w:t>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Pr="00B153B9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Pr="00B153B9" w:rsidRDefault="009E7958" w:rsidP="006E1A70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DB399C" w:rsidP="00720C5F">
            <w:pPr>
              <w:keepNext w:val="0"/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DB399C" w:rsidP="00FD5874">
            <w:r>
              <w:t>Protokoll gegengelesen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DB399C" w:rsidP="00720C5F">
            <w:pPr>
              <w:keepNext w:val="0"/>
            </w:pPr>
            <w:proofErr w:type="spellStart"/>
            <w:r>
              <w:t>Roni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Pr="00775DC3" w:rsidRDefault="00775DC3" w:rsidP="00720C5F">
            <w:pPr>
              <w:ind w:left="57"/>
              <w:rPr>
                <w:color w:val="000000" w:themeColor="text1"/>
              </w:rPr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rStyle w:val="Fett"/>
                <w:color w:val="000000" w:themeColor="text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/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775DC3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FD587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Recherchedokument komplett durchlesen und korrigieren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FD5874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FD5874" w:rsidP="00720C5F">
            <w:r>
              <w:t>03</w:t>
            </w:r>
            <w:r w:rsidR="00775DC3">
              <w:t>.11.18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95657A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D66D20" w:rsidP="00D66D2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Bilder in Recherchedokument besser anordnen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D66D20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D66D20" w:rsidP="00720C5F">
            <w:r>
              <w:t>03.11.18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81942" w:rsidP="00720C5F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085E5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Titelbild des Recherchedokument</w:t>
            </w:r>
            <w:r w:rsidR="00526578">
              <w:rPr>
                <w:rStyle w:val="Fett"/>
                <w:b w:val="0"/>
              </w:rPr>
              <w:t>s</w:t>
            </w:r>
            <w:r>
              <w:rPr>
                <w:rStyle w:val="Fett"/>
                <w:b w:val="0"/>
              </w:rPr>
              <w:t xml:space="preserve"> ändern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085E51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085E51" w:rsidP="00720C5F">
            <w:r>
              <w:t>03.11</w:t>
            </w:r>
            <w:r w:rsidR="00F81942">
              <w:t>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7030A" w:rsidP="00720C5F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02" w:rsidRPr="00775DC3" w:rsidRDefault="00085E5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Recherchedokument abgeben</w:t>
            </w:r>
            <w:r w:rsidR="001A1578">
              <w:rPr>
                <w:rStyle w:val="Fett"/>
                <w:b w:val="0"/>
              </w:rPr>
              <w:t>/Keine Änderung mehr ab 03.11.18, 18:00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085E51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085E51" w:rsidP="00720C5F">
            <w:r>
              <w:t>04.11.18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7F32A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526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Beispiel Pflichtenheft studieren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52657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526578" w:rsidP="00720C5F">
            <w:r>
              <w:t>05.11.18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BB7D2B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Zeitplan erstellen verschoben auf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7F32A9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r>
              <w:t>05.11.18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9719E" w:rsidP="00720C5F">
            <w:pPr>
              <w:ind w:left="57"/>
            </w:pPr>
            <w:r>
              <w:t>7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Struktur Pflichtenheft erstellen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1A1578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720C5F">
            <w:r>
              <w:t>04.11.18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69719E" w:rsidP="00720C5F">
            <w:pPr>
              <w:ind w:left="57"/>
            </w:pPr>
            <w:r>
              <w:t>8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ILV ausfüllen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1A157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r>
              <w:t>02.11.18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69719E" w:rsidP="00720C5F">
            <w:pPr>
              <w:ind w:left="57"/>
            </w:pPr>
            <w:r>
              <w:t>9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BB7D2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Nächste Sitzung</w:t>
            </w:r>
            <w:r w:rsidR="001A1578">
              <w:rPr>
                <w:rStyle w:val="Fett"/>
                <w:b w:val="0"/>
              </w:rPr>
              <w:t xml:space="preserve"> vor</w:t>
            </w:r>
            <w:r>
              <w:rPr>
                <w:rStyle w:val="Fett"/>
                <w:b w:val="0"/>
              </w:rPr>
              <w:t xml:space="preserve"> Zimmer</w:t>
            </w:r>
            <w:r w:rsidR="001A1578">
              <w:rPr>
                <w:rStyle w:val="Fett"/>
                <w:b w:val="0"/>
              </w:rPr>
              <w:t xml:space="preserve"> 5.2D02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BB7D2B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BB7D2B" w:rsidP="00720C5F">
            <w:r>
              <w:t>5.11.18</w:t>
            </w:r>
          </w:p>
        </w:tc>
      </w:tr>
      <w:tr w:rsidR="006E1A70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1A70" w:rsidRDefault="006E1A70" w:rsidP="00720C5F">
            <w:pPr>
              <w:ind w:left="57"/>
            </w:pPr>
            <w:r>
              <w:t>10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A70" w:rsidRDefault="006E1A70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Feedback Recherche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6E1A70" w:rsidRDefault="006E1A7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A70" w:rsidRDefault="006E1A70" w:rsidP="00720C5F">
            <w:r>
              <w:rPr>
                <w:rStyle w:val="Fett"/>
                <w:b w:val="0"/>
              </w:rPr>
              <w:t>9.11.18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E1A70" w:rsidP="001A1578">
            <w:pPr>
              <w:ind w:left="57"/>
            </w:pPr>
            <w:r>
              <w:t>11</w:t>
            </w:r>
            <w:r w:rsidR="001A1578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Pr="00775DC3" w:rsidRDefault="001A1578" w:rsidP="001A157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Neuer Sitzungsleiter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1A1578" w:rsidP="001A1578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r>
              <w:t>5.11.18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E1A70" w:rsidP="001A1578">
            <w:pPr>
              <w:ind w:left="57"/>
            </w:pPr>
            <w:r>
              <w:t>12</w:t>
            </w:r>
            <w:r w:rsidR="001A1578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Neuer Protokollführer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69719E" w:rsidP="001A1578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r>
              <w:t>5.11.18</w:t>
            </w:r>
          </w:p>
        </w:tc>
      </w:tr>
    </w:tbl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2E4" w:rsidRDefault="00AE02E4" w:rsidP="00A76598">
      <w:r>
        <w:separator/>
      </w:r>
    </w:p>
  </w:endnote>
  <w:endnote w:type="continuationSeparator" w:id="0">
    <w:p w:rsidR="00AE02E4" w:rsidRDefault="00AE02E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:rsidR="002F69C6" w:rsidRDefault="002F69C6" w:rsidP="00154784">
    <w:pPr>
      <w:pStyle w:val="Fuzeile"/>
      <w:tabs>
        <w:tab w:val="clear" w:pos="4536"/>
        <w:tab w:val="left" w:pos="1134"/>
      </w:tabs>
    </w:pPr>
  </w:p>
  <w:p w:rsidR="00103550" w:rsidRDefault="00103550" w:rsidP="00154784">
    <w:pPr>
      <w:pStyle w:val="Fuzeile"/>
      <w:tabs>
        <w:tab w:val="clear" w:pos="4536"/>
        <w:tab w:val="left" w:pos="1134"/>
      </w:tabs>
    </w:pPr>
  </w:p>
  <w:p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:rsidTr="005B32F3">
      <w:trPr>
        <w:trHeight w:val="113"/>
      </w:trPr>
      <w:tc>
        <w:tcPr>
          <w:tcW w:w="2977" w:type="dxa"/>
        </w:tcPr>
        <w:p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>41 84 000 00 00</w:t>
          </w:r>
        </w:p>
      </w:tc>
      <w:tc>
        <w:tcPr>
          <w:tcW w:w="2693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2E4" w:rsidRPr="00ED0D02" w:rsidRDefault="00AE02E4" w:rsidP="00ED0D02">
      <w:pPr>
        <w:pStyle w:val="Fuzeile"/>
      </w:pPr>
    </w:p>
  </w:footnote>
  <w:footnote w:type="continuationSeparator" w:id="0">
    <w:p w:rsidR="00AE02E4" w:rsidRDefault="00AE02E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357B15"/>
    <w:multiLevelType w:val="hybridMultilevel"/>
    <w:tmpl w:val="3078FB6C"/>
    <w:lvl w:ilvl="0" w:tplc="6F8E1E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3"/>
  </w:num>
  <w:num w:numId="5">
    <w:abstractNumId w:val="23"/>
  </w:num>
  <w:num w:numId="6">
    <w:abstractNumId w:val="5"/>
  </w:num>
  <w:num w:numId="7">
    <w:abstractNumId w:val="19"/>
  </w:num>
  <w:num w:numId="8">
    <w:abstractNumId w:val="1"/>
  </w:num>
  <w:num w:numId="9">
    <w:abstractNumId w:val="2"/>
  </w:num>
  <w:num w:numId="10">
    <w:abstractNumId w:val="18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2"/>
  </w:num>
  <w:num w:numId="18">
    <w:abstractNumId w:val="2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50946"/>
    <w:rsid w:val="00051CB9"/>
    <w:rsid w:val="0005534A"/>
    <w:rsid w:val="00062728"/>
    <w:rsid w:val="000651AF"/>
    <w:rsid w:val="00070AE9"/>
    <w:rsid w:val="00071507"/>
    <w:rsid w:val="00085E51"/>
    <w:rsid w:val="00093626"/>
    <w:rsid w:val="000976AF"/>
    <w:rsid w:val="000C12E7"/>
    <w:rsid w:val="000E3664"/>
    <w:rsid w:val="000E575E"/>
    <w:rsid w:val="000F5B72"/>
    <w:rsid w:val="000F7F62"/>
    <w:rsid w:val="00103550"/>
    <w:rsid w:val="00106EAE"/>
    <w:rsid w:val="00131616"/>
    <w:rsid w:val="001405D5"/>
    <w:rsid w:val="0015164B"/>
    <w:rsid w:val="00154784"/>
    <w:rsid w:val="00156BA9"/>
    <w:rsid w:val="00161573"/>
    <w:rsid w:val="00180D32"/>
    <w:rsid w:val="001A1578"/>
    <w:rsid w:val="001D1088"/>
    <w:rsid w:val="001E544A"/>
    <w:rsid w:val="001F18AA"/>
    <w:rsid w:val="001F489A"/>
    <w:rsid w:val="00203DDE"/>
    <w:rsid w:val="002043C8"/>
    <w:rsid w:val="00213675"/>
    <w:rsid w:val="00215193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D3245"/>
    <w:rsid w:val="002E7766"/>
    <w:rsid w:val="002F69C6"/>
    <w:rsid w:val="00327F5D"/>
    <w:rsid w:val="00331040"/>
    <w:rsid w:val="00331A4F"/>
    <w:rsid w:val="00351B21"/>
    <w:rsid w:val="0035212F"/>
    <w:rsid w:val="00355D34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20F57"/>
    <w:rsid w:val="00425687"/>
    <w:rsid w:val="00431504"/>
    <w:rsid w:val="00437505"/>
    <w:rsid w:val="00460C63"/>
    <w:rsid w:val="004671EF"/>
    <w:rsid w:val="00473483"/>
    <w:rsid w:val="004963F1"/>
    <w:rsid w:val="004969F4"/>
    <w:rsid w:val="004C6864"/>
    <w:rsid w:val="004E6EF2"/>
    <w:rsid w:val="004E74B4"/>
    <w:rsid w:val="004F505A"/>
    <w:rsid w:val="004F7F45"/>
    <w:rsid w:val="0052458F"/>
    <w:rsid w:val="00526578"/>
    <w:rsid w:val="00534B63"/>
    <w:rsid w:val="00544C89"/>
    <w:rsid w:val="005455C9"/>
    <w:rsid w:val="00571C02"/>
    <w:rsid w:val="00572350"/>
    <w:rsid w:val="0057705E"/>
    <w:rsid w:val="00591659"/>
    <w:rsid w:val="00595194"/>
    <w:rsid w:val="005962F6"/>
    <w:rsid w:val="005A5E71"/>
    <w:rsid w:val="005B32F3"/>
    <w:rsid w:val="005C70BB"/>
    <w:rsid w:val="005D17E9"/>
    <w:rsid w:val="005E2EF6"/>
    <w:rsid w:val="005F5746"/>
    <w:rsid w:val="00607F7C"/>
    <w:rsid w:val="00631915"/>
    <w:rsid w:val="00644B43"/>
    <w:rsid w:val="00672C6E"/>
    <w:rsid w:val="006825D4"/>
    <w:rsid w:val="006830D3"/>
    <w:rsid w:val="00691919"/>
    <w:rsid w:val="0069719E"/>
    <w:rsid w:val="006A1F21"/>
    <w:rsid w:val="006B4406"/>
    <w:rsid w:val="006D02C9"/>
    <w:rsid w:val="006D1010"/>
    <w:rsid w:val="006E1A70"/>
    <w:rsid w:val="006E219D"/>
    <w:rsid w:val="006E6C5C"/>
    <w:rsid w:val="006F4D85"/>
    <w:rsid w:val="00710CED"/>
    <w:rsid w:val="00720C5F"/>
    <w:rsid w:val="00730FF8"/>
    <w:rsid w:val="00736060"/>
    <w:rsid w:val="0073767C"/>
    <w:rsid w:val="00756087"/>
    <w:rsid w:val="00775984"/>
    <w:rsid w:val="00775DC3"/>
    <w:rsid w:val="00796720"/>
    <w:rsid w:val="00797D76"/>
    <w:rsid w:val="007C2CBA"/>
    <w:rsid w:val="007D0997"/>
    <w:rsid w:val="007D27D0"/>
    <w:rsid w:val="007D3D38"/>
    <w:rsid w:val="007E3C24"/>
    <w:rsid w:val="007F05CD"/>
    <w:rsid w:val="007F32A9"/>
    <w:rsid w:val="00811051"/>
    <w:rsid w:val="008130DF"/>
    <w:rsid w:val="00822151"/>
    <w:rsid w:val="008465D8"/>
    <w:rsid w:val="00846B2E"/>
    <w:rsid w:val="00870703"/>
    <w:rsid w:val="00871374"/>
    <w:rsid w:val="00872A31"/>
    <w:rsid w:val="00884CF6"/>
    <w:rsid w:val="00890A63"/>
    <w:rsid w:val="008B0BD2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B3D37"/>
    <w:rsid w:val="009B4044"/>
    <w:rsid w:val="009B41CB"/>
    <w:rsid w:val="009C74C0"/>
    <w:rsid w:val="009D263B"/>
    <w:rsid w:val="009D5094"/>
    <w:rsid w:val="009D61ED"/>
    <w:rsid w:val="009D65FB"/>
    <w:rsid w:val="009E55BD"/>
    <w:rsid w:val="009E67A7"/>
    <w:rsid w:val="009E7958"/>
    <w:rsid w:val="009F1CC4"/>
    <w:rsid w:val="00A152E6"/>
    <w:rsid w:val="00A5296B"/>
    <w:rsid w:val="00A5737E"/>
    <w:rsid w:val="00A64C57"/>
    <w:rsid w:val="00A723BF"/>
    <w:rsid w:val="00A76598"/>
    <w:rsid w:val="00A86A24"/>
    <w:rsid w:val="00AA0020"/>
    <w:rsid w:val="00AA33A9"/>
    <w:rsid w:val="00AB21FE"/>
    <w:rsid w:val="00AC0F7D"/>
    <w:rsid w:val="00AC1D9F"/>
    <w:rsid w:val="00AC6538"/>
    <w:rsid w:val="00AD0C43"/>
    <w:rsid w:val="00AD121A"/>
    <w:rsid w:val="00AE02E4"/>
    <w:rsid w:val="00AE37ED"/>
    <w:rsid w:val="00AE7C7B"/>
    <w:rsid w:val="00B07227"/>
    <w:rsid w:val="00B153B9"/>
    <w:rsid w:val="00B22B80"/>
    <w:rsid w:val="00B22F33"/>
    <w:rsid w:val="00B253C0"/>
    <w:rsid w:val="00B448A2"/>
    <w:rsid w:val="00B534BF"/>
    <w:rsid w:val="00B771B4"/>
    <w:rsid w:val="00BB4743"/>
    <w:rsid w:val="00BB60CB"/>
    <w:rsid w:val="00BB7D2B"/>
    <w:rsid w:val="00BE2EDC"/>
    <w:rsid w:val="00BF091D"/>
    <w:rsid w:val="00C26422"/>
    <w:rsid w:val="00C410DC"/>
    <w:rsid w:val="00C46B98"/>
    <w:rsid w:val="00C470B9"/>
    <w:rsid w:val="00C50216"/>
    <w:rsid w:val="00C536C2"/>
    <w:rsid w:val="00C55850"/>
    <w:rsid w:val="00C57BEE"/>
    <w:rsid w:val="00C71DD9"/>
    <w:rsid w:val="00CA50DE"/>
    <w:rsid w:val="00CB4C18"/>
    <w:rsid w:val="00CC133F"/>
    <w:rsid w:val="00CC7BF8"/>
    <w:rsid w:val="00CD2087"/>
    <w:rsid w:val="00CD4C9E"/>
    <w:rsid w:val="00CE24F0"/>
    <w:rsid w:val="00CE2B5E"/>
    <w:rsid w:val="00D2208C"/>
    <w:rsid w:val="00D3108D"/>
    <w:rsid w:val="00D36B2A"/>
    <w:rsid w:val="00D40A08"/>
    <w:rsid w:val="00D51E0D"/>
    <w:rsid w:val="00D626F7"/>
    <w:rsid w:val="00D63D65"/>
    <w:rsid w:val="00D66D20"/>
    <w:rsid w:val="00D71CF8"/>
    <w:rsid w:val="00D72525"/>
    <w:rsid w:val="00D778D9"/>
    <w:rsid w:val="00D84E45"/>
    <w:rsid w:val="00DA21CB"/>
    <w:rsid w:val="00DB399C"/>
    <w:rsid w:val="00DC4170"/>
    <w:rsid w:val="00DF7D0C"/>
    <w:rsid w:val="00E0030E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1AB7"/>
    <w:rsid w:val="00FD5874"/>
    <w:rsid w:val="00FE7A8D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353F1E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A294E1E990247E4284B8D021E91E7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A09A6-2325-1940-8328-D89B9EA81713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A294E1E990247E4284B8D021E91E7843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B49F9"/>
    <w:rsid w:val="003831C5"/>
    <w:rsid w:val="005973AA"/>
    <w:rsid w:val="00813BF0"/>
    <w:rsid w:val="00932078"/>
    <w:rsid w:val="009412D7"/>
    <w:rsid w:val="00961E9D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403285-98B6-4740-8F6A-5ABF239F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Pascal Puschmann</cp:lastModifiedBy>
  <cp:revision>20</cp:revision>
  <cp:lastPrinted>2015-10-01T15:43:00Z</cp:lastPrinted>
  <dcterms:created xsi:type="dcterms:W3CDTF">2018-10-28T19:37:00Z</dcterms:created>
  <dcterms:modified xsi:type="dcterms:W3CDTF">2018-11-05T13:51:00Z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