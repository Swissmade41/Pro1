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98" w:rsidRPr="009F1CC4" w:rsidRDefault="00431504" w:rsidP="009F1CC4">
      <w:pPr>
        <w:pStyle w:val="Title"/>
      </w:pPr>
      <w:r w:rsidRPr="009F1CC4">
        <w:t xml:space="preserve">Protokoll Nr. </w:t>
      </w:r>
      <w:r w:rsidR="006830D3">
        <w:t>3</w:t>
      </w:r>
    </w:p>
    <w:p w:rsidR="005F5746" w:rsidRDefault="005F5746" w:rsidP="005F5746">
      <w:pPr>
        <w:spacing w:after="200" w:line="276" w:lineRule="auto"/>
      </w:pPr>
    </w:p>
    <w:tbl>
      <w:tblPr>
        <w:tblStyle w:val="TableGrid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103550">
            <w:pPr>
              <w:spacing w:after="200" w:line="276" w:lineRule="auto"/>
            </w:pPr>
          </w:p>
        </w:tc>
      </w:tr>
      <w:tr w:rsidR="00D626F7" w:rsidTr="00050946">
        <w:tc>
          <w:tcPr>
            <w:tcW w:w="1985" w:type="dxa"/>
          </w:tcPr>
          <w:p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:rsidR="00D626F7" w:rsidRDefault="004C31B6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6A1F21">
                  <w:t>Arbeitsweise und Befindlichkeit</w:t>
                </w:r>
              </w:sdtContent>
            </w:sdt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09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:rsidR="005F5746" w:rsidRDefault="0093156D" w:rsidP="004671EF">
                <w:pPr>
                  <w:spacing w:after="200" w:line="276" w:lineRule="auto"/>
                  <w:ind w:left="709" w:hanging="709"/>
                </w:pPr>
                <w:r>
                  <w:t>Freitag, 9. November 2018</w:t>
                </w:r>
              </w:p>
            </w:tc>
          </w:sdtContent>
        </w:sdt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:rsidR="005F5746" w:rsidRDefault="004C31B6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6830D3">
                  <w:t>1</w:t>
                </w:r>
                <w:r w:rsidR="0093156D">
                  <w:t>0</w:t>
                </w:r>
                <w:r w:rsidR="006830D3">
                  <w:t>:15-12:</w:t>
                </w:r>
                <w:r w:rsidR="0093156D">
                  <w:t>00</w:t>
                </w:r>
              </w:sdtContent>
            </w:sdt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:rsidR="005F5746" w:rsidRDefault="004C31B6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6830D3">
                  <w:t>6.</w:t>
                </w:r>
                <w:r w:rsidR="00050946">
                  <w:t>1</w:t>
                </w:r>
                <w:r w:rsidR="006830D3">
                  <w:t>H0</w:t>
                </w:r>
                <w:r w:rsidR="00050946">
                  <w:t>7</w:t>
                </w:r>
              </w:sdtContent>
            </w:sdt>
          </w:p>
        </w:tc>
      </w:tr>
      <w:tr w:rsidR="00431504" w:rsidRPr="0035212F" w:rsidTr="00050946">
        <w:tc>
          <w:tcPr>
            <w:tcW w:w="1985" w:type="dxa"/>
          </w:tcPr>
          <w:p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2F6C82">
                  <w:t xml:space="preserve"> (Sitzungsleiter)</w:t>
                </w:r>
              </w:p>
              <w:p w:rsidR="006830D3" w:rsidRPr="0035212F" w:rsidRDefault="006830D3" w:rsidP="006830D3">
                <w:r w:rsidRPr="0035212F">
                  <w:t>Lars</w:t>
                </w:r>
                <w:r w:rsidR="0035212F" w:rsidRPr="0035212F">
                  <w:t xml:space="preserve"> Bachmann</w:t>
                </w:r>
                <w:r w:rsidR="0095657A">
                  <w:t xml:space="preserve"> </w:t>
                </w:r>
              </w:p>
              <w:p w:rsidR="002F6C82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:rsidR="00431504" w:rsidRPr="0035212F" w:rsidRDefault="002F6C82" w:rsidP="006830D3">
                <w:r>
                  <w:t>Christoph Kuhn (Protokoll)</w:t>
                </w:r>
              </w:p>
            </w:sdtContent>
          </w:sdt>
        </w:tc>
      </w:tr>
      <w:tr w:rsidR="00355D34" w:rsidRPr="0035212F" w:rsidTr="00050946">
        <w:trPr>
          <w:trHeight w:val="113"/>
        </w:trPr>
        <w:tc>
          <w:tcPr>
            <w:tcW w:w="1985" w:type="dxa"/>
          </w:tcPr>
          <w:p w:rsidR="00355D34" w:rsidRPr="0035212F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Pr="0035212F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200B2E983976074D907CBBDA0DD150E6"/>
              </w:placeholder>
              <w:showingPlcHdr/>
            </w:sdtPr>
            <w:sdtEndPr/>
            <w:sdtContent>
              <w:p w:rsidR="002F6C82" w:rsidRDefault="002F6C82" w:rsidP="00431504">
                <w:r>
                  <w:t>Name Vorname, Funktion</w:t>
                </w:r>
              </w:p>
              <w:p w:rsidR="00431504" w:rsidRDefault="002F6C82" w:rsidP="006830D3">
                <w:pPr>
                  <w:spacing w:after="200" w:line="276" w:lineRule="auto"/>
                </w:pPr>
                <w:r>
                  <w:t>Name Vorname, Funktion</w:t>
                </w:r>
              </w:p>
            </w:sdtContent>
          </w:sdt>
        </w:tc>
      </w:tr>
      <w:tr w:rsidR="00355D34" w:rsidTr="00050946">
        <w:trPr>
          <w:trHeight w:val="113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A294E1E990247E4284B8D021E91E7843"/>
              </w:placeholder>
              <w:showingPlcHdr/>
            </w:sdtPr>
            <w:sdtEndPr/>
            <w:sdtContent>
              <w:p w:rsidR="002F6C82" w:rsidRDefault="002F6C82" w:rsidP="00431504">
                <w:r>
                  <w:t>Name Vorname, Funktion</w:t>
                </w:r>
              </w:p>
              <w:p w:rsidR="00431504" w:rsidRDefault="002F6C82" w:rsidP="00D84E45">
                <w:r>
                  <w:t>Name Vorname, Funktion</w:t>
                </w:r>
              </w:p>
            </w:sdtContent>
          </w:sdt>
        </w:tc>
      </w:tr>
      <w:tr w:rsidR="00355D34" w:rsidTr="00050946">
        <w:trPr>
          <w:trHeight w:val="89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103550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:rsidR="0035212F" w:rsidRDefault="00050946" w:rsidP="0035212F">
                <w:pPr>
                  <w:spacing w:after="200" w:line="276" w:lineRule="auto"/>
                </w:pPr>
                <w:r>
                  <w:t>-</w:t>
                </w:r>
              </w:p>
              <w:p w:rsidR="00431504" w:rsidRDefault="004C31B6" w:rsidP="006830D3">
                <w:pPr>
                  <w:spacing w:after="200" w:line="276" w:lineRule="auto"/>
                </w:pPr>
              </w:p>
            </w:sdtContent>
          </w:sdt>
        </w:tc>
      </w:tr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431504">
            <w:pPr>
              <w:spacing w:after="200" w:line="276" w:lineRule="auto"/>
            </w:pPr>
          </w:p>
        </w:tc>
      </w:tr>
    </w:tbl>
    <w:p w:rsidR="001F18AA" w:rsidRDefault="001F18AA" w:rsidP="005F5746"/>
    <w:p w:rsidR="00D626F7" w:rsidRDefault="00D626F7" w:rsidP="00904C80">
      <w:pPr>
        <w:rPr>
          <w:rStyle w:val="Strong"/>
        </w:rPr>
      </w:pPr>
      <w:r w:rsidRPr="00103550">
        <w:rPr>
          <w:rStyle w:val="Strong"/>
        </w:rPr>
        <w:t>Traktanden</w:t>
      </w:r>
      <w:r w:rsidR="00355D34">
        <w:rPr>
          <w:rStyle w:val="Strong"/>
        </w:rPr>
        <w:t>liste</w:t>
      </w:r>
    </w:p>
    <w:p w:rsidR="00093626" w:rsidRDefault="00093626" w:rsidP="009B3D37">
      <w:pPr>
        <w:pStyle w:val="ListParagraph"/>
        <w:numPr>
          <w:ilvl w:val="0"/>
          <w:numId w:val="0"/>
        </w:numPr>
        <w:ind w:left="720"/>
        <w:rPr>
          <w:rStyle w:val="Strong"/>
        </w:rPr>
      </w:pPr>
      <w:r>
        <w:rPr>
          <w:rStyle w:val="Strong"/>
        </w:rPr>
        <w:t xml:space="preserve">Allgemeines </w:t>
      </w:r>
      <w:r w:rsidR="00D84E45">
        <w:rPr>
          <w:rStyle w:val="Strong"/>
        </w:rPr>
        <w:t>Befinden (</w:t>
      </w:r>
      <w:r>
        <w:rPr>
          <w:rStyle w:val="Strong"/>
        </w:rPr>
        <w:t>-11.05)</w:t>
      </w:r>
    </w:p>
    <w:p w:rsidR="00571C02" w:rsidRDefault="002F6C82" w:rsidP="002F6C82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rStyle w:val="Strong"/>
        </w:rPr>
        <w:t>Review Bestandteile organisatorisches Pflichtenheft</w:t>
      </w:r>
      <w:bookmarkStart w:id="0" w:name="_GoBack"/>
      <w:bookmarkEnd w:id="0"/>
    </w:p>
    <w:p w:rsidR="00093626" w:rsidRDefault="00093626" w:rsidP="00904C80">
      <w:pPr>
        <w:rPr>
          <w:rStyle w:val="Strong"/>
        </w:rPr>
      </w:pPr>
    </w:p>
    <w:p w:rsidR="00131616" w:rsidRDefault="00131616" w:rsidP="00C57BEE">
      <w:pPr>
        <w:rPr>
          <w:rStyle w:val="Strong"/>
        </w:rPr>
      </w:pPr>
    </w:p>
    <w:p w:rsidR="00131616" w:rsidRDefault="00131616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tbl>
      <w:tblPr>
        <w:tblStyle w:val="TableGrid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B153B9" w:rsidRDefault="0093156D" w:rsidP="00720C5F">
            <w:pPr>
              <w:keepNext w:val="0"/>
              <w:rPr>
                <w:rStyle w:val="Strong"/>
              </w:rPr>
            </w:pPr>
            <w:r>
              <w:rPr>
                <w:rStyle w:val="Strong"/>
              </w:rPr>
              <w:lastRenderedPageBreak/>
              <w:t>Traktanden</w:t>
            </w:r>
            <w:r w:rsidR="00F81942">
              <w:rPr>
                <w:rStyle w:val="Strong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71374" w:rsidRDefault="00871374" w:rsidP="00720C5F">
            <w:pPr>
              <w:keepNext w:val="0"/>
              <w:ind w:left="57"/>
            </w:pPr>
          </w:p>
          <w:p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B153B9" w:rsidRDefault="00355D34" w:rsidP="00720C5F">
            <w:pPr>
              <w:keepNext w:val="0"/>
              <w:rPr>
                <w:rStyle w:val="Strong"/>
              </w:rPr>
            </w:pPr>
          </w:p>
          <w:p w:rsidR="00431504" w:rsidRDefault="002F6C82" w:rsidP="002F6C82">
            <w:pPr>
              <w:pStyle w:val="ListParagraph"/>
              <w:numPr>
                <w:ilvl w:val="0"/>
                <w:numId w:val="27"/>
              </w:numPr>
            </w:pPr>
            <w:r w:rsidRPr="002F6C82">
              <w:t>Realisierung aus Projektzeitplan entfernen</w:t>
            </w:r>
          </w:p>
          <w:p w:rsidR="002F6C82" w:rsidRPr="002F6C82" w:rsidRDefault="002F6C82" w:rsidP="002F6C82">
            <w:pPr>
              <w:pStyle w:val="ListParagraph"/>
              <w:numPr>
                <w:ilvl w:val="0"/>
                <w:numId w:val="27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Tool für die Konversion von Word nach Latex finden</w:t>
            </w:r>
          </w:p>
          <w:p w:rsidR="002F6C82" w:rsidRPr="002F6C82" w:rsidRDefault="002F6C82" w:rsidP="002F6C82">
            <w:pPr>
              <w:pStyle w:val="ListParagraph"/>
              <w:numPr>
                <w:ilvl w:val="0"/>
                <w:numId w:val="27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Projektzeitplan an Michel schicken</w:t>
            </w:r>
          </w:p>
          <w:p w:rsidR="002F6C82" w:rsidRPr="002F6C82" w:rsidRDefault="002F6C82" w:rsidP="002F6C82">
            <w:pPr>
              <w:pStyle w:val="ListParagraph"/>
              <w:numPr>
                <w:ilvl w:val="0"/>
                <w:numId w:val="27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Projektbudget: Mit Word Struktur erstellen</w:t>
            </w:r>
          </w:p>
          <w:p w:rsidR="002F6C82" w:rsidRPr="002F6C82" w:rsidRDefault="002F6C82" w:rsidP="002F6C82">
            <w:pPr>
              <w:pStyle w:val="ListParagraph"/>
              <w:numPr>
                <w:ilvl w:val="0"/>
                <w:numId w:val="27"/>
              </w:numPr>
            </w:pPr>
            <w:r>
              <w:rPr>
                <w:rStyle w:val="Strong"/>
                <w:b w:val="0"/>
              </w:rPr>
              <w:t>Verfügbare Energiemenge im Hochhaus ermitteln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31504" w:rsidRPr="00B153B9" w:rsidRDefault="00431504" w:rsidP="00720C5F">
            <w:pPr>
              <w:keepNext w:val="0"/>
              <w:rPr>
                <w:bCs/>
              </w:rPr>
            </w:pPr>
          </w:p>
          <w:p w:rsidR="009E7958" w:rsidRDefault="002F6C82" w:rsidP="00720C5F">
            <w:pPr>
              <w:keepNext w:val="0"/>
            </w:pPr>
            <w:r>
              <w:rPr>
                <w:bCs/>
              </w:rP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4" w:rsidRPr="00B153B9" w:rsidRDefault="00431504" w:rsidP="00720C5F">
            <w:pPr>
              <w:keepNext w:val="0"/>
              <w:rPr>
                <w:bCs/>
              </w:rPr>
            </w:pPr>
          </w:p>
          <w:p w:rsidR="009E7958" w:rsidRDefault="002F6C82" w:rsidP="00720C5F">
            <w:pPr>
              <w:keepNext w:val="0"/>
            </w:pPr>
            <w:r>
              <w:rPr>
                <w:bCs/>
              </w:rPr>
              <w:t>16.11.18</w:t>
            </w:r>
          </w:p>
        </w:tc>
      </w:tr>
      <w:tr w:rsidR="00431504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1504" w:rsidRDefault="00431504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93156D" w:rsidRDefault="002F6C82" w:rsidP="0093156D">
            <w:pPr>
              <w:pStyle w:val="ListParagraph"/>
              <w:numPr>
                <w:ilvl w:val="0"/>
                <w:numId w:val="31"/>
              </w:numPr>
            </w:pPr>
            <w:r w:rsidRPr="0093156D">
              <w:t>Arbeitszeiten in ILV eintragen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31504" w:rsidRDefault="002F6C82" w:rsidP="00720C5F">
            <w:pPr>
              <w:keepNext w:val="0"/>
            </w:pPr>
            <w:r>
              <w:t>Alle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2F6C82" w:rsidP="00720C5F">
            <w:pPr>
              <w:keepNext w:val="0"/>
            </w:pPr>
            <w:r>
              <w:rPr>
                <w:bCs/>
              </w:rPr>
              <w:t>16.11.18</w:t>
            </w: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Default="002F6C82" w:rsidP="002F6C82">
            <w:pPr>
              <w:pStyle w:val="ListParagraph"/>
              <w:numPr>
                <w:ilvl w:val="0"/>
                <w:numId w:val="26"/>
              </w:numPr>
              <w:rPr>
                <w:rStyle w:val="Strong"/>
                <w:b w:val="0"/>
              </w:rPr>
            </w:pPr>
            <w:r w:rsidRPr="002F6C82">
              <w:rPr>
                <w:rStyle w:val="Strong"/>
                <w:b w:val="0"/>
              </w:rPr>
              <w:t>Formatierung des Organigramms weniger «eintönig» gestalten und graue Striche am Rand entfernen</w:t>
            </w:r>
          </w:p>
          <w:p w:rsidR="002F6C82" w:rsidRDefault="002F6C82" w:rsidP="002F6C82">
            <w:pPr>
              <w:pStyle w:val="ListParagraph"/>
              <w:numPr>
                <w:ilvl w:val="0"/>
                <w:numId w:val="26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«Pascal Buechschacher» korrekt schreiben</w:t>
            </w:r>
          </w:p>
          <w:p w:rsidR="002F6C82" w:rsidRDefault="002F6C82" w:rsidP="002F6C82">
            <w:pPr>
              <w:pStyle w:val="ListParagraph"/>
              <w:numPr>
                <w:ilvl w:val="0"/>
                <w:numId w:val="26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Abstände zwischen den Namen vereinheitlichen</w:t>
            </w:r>
          </w:p>
          <w:p w:rsidR="002F6C82" w:rsidRDefault="002F6C82" w:rsidP="00720C5F">
            <w:pPr>
              <w:pStyle w:val="ListParagraph"/>
              <w:numPr>
                <w:ilvl w:val="0"/>
                <w:numId w:val="26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Namen der Teammitglieder im Organigramm optisch von deren Funktion trennen</w:t>
            </w:r>
          </w:p>
          <w:p w:rsidR="002F6C82" w:rsidRPr="002F6C82" w:rsidRDefault="002F6C82" w:rsidP="00720C5F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2F6C82">
              <w:rPr>
                <w:rStyle w:val="Strong"/>
                <w:b w:val="0"/>
              </w:rPr>
              <w:t>Grafik für Risikoanalyse finden/erstellen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Default="002F6C82" w:rsidP="00720C5F">
            <w:pPr>
              <w:keepNext w:val="0"/>
            </w:pPr>
            <w:r>
              <w:t>Ronnie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2F6C82" w:rsidP="00720C5F">
            <w:pPr>
              <w:keepNext w:val="0"/>
            </w:pPr>
            <w:r>
              <w:rPr>
                <w:bCs/>
              </w:rPr>
              <w:t>16.11.18</w:t>
            </w:r>
          </w:p>
        </w:tc>
      </w:tr>
      <w:tr w:rsidR="0093156D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56D" w:rsidRDefault="0093156D" w:rsidP="0093156D">
            <w:pPr>
              <w:keepNext w:val="0"/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Pr="002F6C82" w:rsidRDefault="0093156D" w:rsidP="0093156D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2F6C82">
              <w:rPr>
                <w:rStyle w:val="Strong"/>
                <w:b w:val="0"/>
              </w:rPr>
              <w:t>Leistungseinschätzungen in Projektzeitplan eintragen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3156D" w:rsidRDefault="0093156D" w:rsidP="0093156D">
            <w:pPr>
              <w:keepNext w:val="0"/>
            </w:pPr>
            <w:r>
              <w:t>alle</w:t>
            </w:r>
          </w:p>
          <w:p w:rsidR="0093156D" w:rsidRDefault="0093156D" w:rsidP="0093156D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Default="0093156D" w:rsidP="0093156D">
            <w:pPr>
              <w:keepNext w:val="0"/>
            </w:pPr>
            <w:r>
              <w:rPr>
                <w:bCs/>
              </w:rPr>
              <w:t>16.11.18</w:t>
            </w:r>
          </w:p>
        </w:tc>
      </w:tr>
      <w:tr w:rsidR="0093156D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56D" w:rsidRDefault="0093156D" w:rsidP="0093156D">
            <w:pPr>
              <w:keepNext w:val="0"/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Default="0093156D" w:rsidP="0093156D">
            <w:pPr>
              <w:pStyle w:val="ListParagraph"/>
              <w:numPr>
                <w:ilvl w:val="0"/>
                <w:numId w:val="29"/>
              </w:numPr>
            </w:pPr>
            <w:r>
              <w:t>Projektvereinbarung: Unterschriftenfelder einfügen</w:t>
            </w:r>
          </w:p>
          <w:p w:rsidR="0093156D" w:rsidRPr="002F6C82" w:rsidRDefault="0093156D" w:rsidP="0093156D">
            <w:pPr>
              <w:pStyle w:val="ListParagraph"/>
              <w:numPr>
                <w:ilvl w:val="0"/>
                <w:numId w:val="29"/>
              </w:numPr>
            </w:pPr>
            <w:r>
              <w:t>Hochhausmodell finden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3156D" w:rsidRDefault="0093156D" w:rsidP="0093156D">
            <w:pPr>
              <w:keepNext w:val="0"/>
            </w:pPr>
            <w:r>
              <w:t>Frank</w:t>
            </w:r>
          </w:p>
          <w:p w:rsidR="0093156D" w:rsidRDefault="0093156D" w:rsidP="0093156D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Default="0093156D" w:rsidP="0093156D">
            <w:pPr>
              <w:keepNext w:val="0"/>
            </w:pPr>
            <w:r>
              <w:rPr>
                <w:bCs/>
              </w:rPr>
              <w:t>16.11.18</w:t>
            </w:r>
          </w:p>
        </w:tc>
      </w:tr>
      <w:tr w:rsidR="0093156D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56D" w:rsidRDefault="0093156D" w:rsidP="0093156D">
            <w:pPr>
              <w:keepNext w:val="0"/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Pr="002F6C82" w:rsidRDefault="0093156D" w:rsidP="0093156D">
            <w:pPr>
              <w:pStyle w:val="ListParagraph"/>
              <w:numPr>
                <w:ilvl w:val="0"/>
                <w:numId w:val="30"/>
              </w:numPr>
            </w:pPr>
            <w:r>
              <w:t>Recherche zu Abwassertank als Puffer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3156D" w:rsidRPr="00B153B9" w:rsidRDefault="0093156D" w:rsidP="0093156D">
            <w:pPr>
              <w:keepNext w:val="0"/>
            </w:pPr>
            <w:r>
              <w:t>Lars</w:t>
            </w:r>
          </w:p>
          <w:p w:rsidR="0093156D" w:rsidRPr="00B153B9" w:rsidRDefault="0093156D" w:rsidP="0093156D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Default="0093156D" w:rsidP="0093156D">
            <w:pPr>
              <w:keepNext w:val="0"/>
            </w:pPr>
            <w:r>
              <w:rPr>
                <w:bCs/>
              </w:rPr>
              <w:t>16.11.18</w:t>
            </w:r>
          </w:p>
        </w:tc>
      </w:tr>
      <w:tr w:rsidR="0093156D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56D" w:rsidRDefault="0093156D" w:rsidP="0093156D">
            <w:pPr>
              <w:keepNext w:val="0"/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Pr="002F6C82" w:rsidRDefault="0093156D" w:rsidP="0093156D">
            <w:pPr>
              <w:pStyle w:val="ListParagraph"/>
              <w:numPr>
                <w:ilvl w:val="0"/>
                <w:numId w:val="30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Abrasion an Turbine durch volles Rohr/Regen: Unterschiede und Auswirkungen herausfinden</w:t>
            </w:r>
          </w:p>
          <w:p w:rsidR="0093156D" w:rsidRDefault="0093156D" w:rsidP="0093156D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3156D" w:rsidRDefault="0093156D" w:rsidP="0093156D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Default="0093156D" w:rsidP="0093156D">
            <w:pPr>
              <w:keepNext w:val="0"/>
            </w:pPr>
            <w:r>
              <w:rPr>
                <w:bCs/>
              </w:rPr>
              <w:t>16.11.18</w:t>
            </w:r>
          </w:p>
        </w:tc>
      </w:tr>
      <w:tr w:rsidR="0093156D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56D" w:rsidRPr="00775DC3" w:rsidRDefault="0093156D" w:rsidP="0093156D">
            <w:pPr>
              <w:ind w:left="57"/>
              <w:rPr>
                <w:color w:val="000000" w:themeColor="text1"/>
              </w:rPr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Pr="0093156D" w:rsidRDefault="0093156D" w:rsidP="0093156D">
            <w:pPr>
              <w:pStyle w:val="ListParagraph"/>
              <w:numPr>
                <w:ilvl w:val="0"/>
                <w:numId w:val="30"/>
              </w:num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Turbokompressor vs Netzeinspeisung: Vor/Nachteile, Machbarkeit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3156D" w:rsidRPr="00775DC3" w:rsidRDefault="0093156D" w:rsidP="00931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6D" w:rsidRDefault="0093156D" w:rsidP="0093156D">
            <w:pPr>
              <w:keepNext w:val="0"/>
            </w:pPr>
            <w:r>
              <w:rPr>
                <w:bCs/>
              </w:rPr>
              <w:t>16.11.18</w:t>
            </w:r>
          </w:p>
        </w:tc>
      </w:tr>
    </w:tbl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B6" w:rsidRDefault="004C31B6" w:rsidP="00A76598">
      <w:r>
        <w:separator/>
      </w:r>
    </w:p>
  </w:endnote>
  <w:endnote w:type="continuationSeparator" w:id="0">
    <w:p w:rsidR="004C31B6" w:rsidRDefault="004C31B6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784" w:rsidRDefault="00154784" w:rsidP="00154784">
    <w:pPr>
      <w:pStyle w:val="Footer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:rsidR="002F69C6" w:rsidRDefault="002F69C6" w:rsidP="00154784">
    <w:pPr>
      <w:pStyle w:val="Footer"/>
      <w:tabs>
        <w:tab w:val="clear" w:pos="4536"/>
        <w:tab w:val="left" w:pos="1134"/>
      </w:tabs>
    </w:pPr>
  </w:p>
  <w:p w:rsidR="00103550" w:rsidRDefault="00103550" w:rsidP="00154784">
    <w:pPr>
      <w:pStyle w:val="Footer"/>
      <w:tabs>
        <w:tab w:val="clear" w:pos="4536"/>
        <w:tab w:val="left" w:pos="1134"/>
      </w:tabs>
    </w:pPr>
  </w:p>
  <w:p w:rsidR="00103550" w:rsidRPr="00904C80" w:rsidRDefault="00103550" w:rsidP="00154784">
    <w:pPr>
      <w:pStyle w:val="Footer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:rsidTr="005B32F3">
      <w:trPr>
        <w:trHeight w:val="113"/>
      </w:trPr>
      <w:tc>
        <w:tcPr>
          <w:tcW w:w="2977" w:type="dxa"/>
        </w:tcPr>
        <w:p w:rsidR="00D626F7" w:rsidRPr="00ED076C" w:rsidRDefault="00D626F7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1701" w:type="dxa"/>
        </w:tcPr>
        <w:p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2693" w:type="dxa"/>
        </w:tcPr>
        <w:p w:rsidR="00D626F7" w:rsidRDefault="00D626F7" w:rsidP="0007597E">
          <w:pPr>
            <w:pStyle w:val="Footer"/>
            <w:rPr>
              <w:szCs w:val="16"/>
            </w:rPr>
          </w:pPr>
        </w:p>
      </w:tc>
    </w:tr>
    <w:tr w:rsidR="00D626F7" w:rsidRPr="00ED076C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:rsidR="00D626F7" w:rsidRPr="00ED076C" w:rsidRDefault="00EB5CA1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:rsidR="00D626F7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Strasse, Nr</w:t>
          </w:r>
        </w:p>
        <w:p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T  +41 84 000 00 00</w:t>
          </w:r>
        </w:p>
      </w:tc>
      <w:tc>
        <w:tcPr>
          <w:tcW w:w="2693" w:type="dxa"/>
        </w:tcPr>
        <w:p w:rsidR="00D626F7" w:rsidRPr="00ED076C" w:rsidRDefault="00D626F7" w:rsidP="0007597E">
          <w:pPr>
            <w:pStyle w:val="Footer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:rsidR="00C536C2" w:rsidRDefault="00C536C2" w:rsidP="00D62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B6" w:rsidRPr="00ED0D02" w:rsidRDefault="004C31B6" w:rsidP="00ED0D02">
      <w:pPr>
        <w:pStyle w:val="Footer"/>
      </w:pPr>
    </w:p>
  </w:footnote>
  <w:footnote w:type="continuationSeparator" w:id="0">
    <w:p w:rsidR="004C31B6" w:rsidRDefault="004C31B6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505" w:rsidRPr="00437505" w:rsidRDefault="00BB4743" w:rsidP="00437505">
    <w:pPr>
      <w:pStyle w:val="Header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8B2BAD"/>
    <w:multiLevelType w:val="hybridMultilevel"/>
    <w:tmpl w:val="9FD05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20D11"/>
    <w:multiLevelType w:val="multilevel"/>
    <w:tmpl w:val="75384DEA"/>
    <w:numStyleLink w:val="FHNWAufzhlung"/>
  </w:abstractNum>
  <w:abstractNum w:abstractNumId="13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27275"/>
    <w:multiLevelType w:val="hybridMultilevel"/>
    <w:tmpl w:val="63BEE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4122E"/>
    <w:multiLevelType w:val="hybridMultilevel"/>
    <w:tmpl w:val="4D24D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91F21"/>
    <w:multiLevelType w:val="hybridMultilevel"/>
    <w:tmpl w:val="DCB476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List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ListBullet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4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3A1B1D"/>
    <w:multiLevelType w:val="hybridMultilevel"/>
    <w:tmpl w:val="A2DC66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A32B5"/>
    <w:multiLevelType w:val="hybridMultilevel"/>
    <w:tmpl w:val="58E48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3"/>
  </w:num>
  <w:num w:numId="5">
    <w:abstractNumId w:val="27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0"/>
  </w:num>
  <w:num w:numId="12">
    <w:abstractNumId w:val="11"/>
  </w:num>
  <w:num w:numId="13">
    <w:abstractNumId w:val="7"/>
  </w:num>
  <w:num w:numId="14">
    <w:abstractNumId w:val="20"/>
  </w:num>
  <w:num w:numId="15">
    <w:abstractNumId w:val="23"/>
  </w:num>
  <w:num w:numId="16">
    <w:abstractNumId w:val="0"/>
  </w:num>
  <w:num w:numId="17">
    <w:abstractNumId w:val="25"/>
  </w:num>
  <w:num w:numId="18">
    <w:abstractNumId w:val="25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9"/>
  </w:num>
  <w:num w:numId="21">
    <w:abstractNumId w:val="12"/>
  </w:num>
  <w:num w:numId="22">
    <w:abstractNumId w:val="17"/>
  </w:num>
  <w:num w:numId="23">
    <w:abstractNumId w:val="9"/>
  </w:num>
  <w:num w:numId="24">
    <w:abstractNumId w:val="13"/>
  </w:num>
  <w:num w:numId="25">
    <w:abstractNumId w:val="14"/>
  </w:num>
  <w:num w:numId="26">
    <w:abstractNumId w:val="26"/>
  </w:num>
  <w:num w:numId="27">
    <w:abstractNumId w:val="6"/>
  </w:num>
  <w:num w:numId="28">
    <w:abstractNumId w:val="18"/>
  </w:num>
  <w:num w:numId="29">
    <w:abstractNumId w:val="15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50946"/>
    <w:rsid w:val="00051CB9"/>
    <w:rsid w:val="0005534A"/>
    <w:rsid w:val="00062728"/>
    <w:rsid w:val="000651AF"/>
    <w:rsid w:val="00070AE9"/>
    <w:rsid w:val="00071507"/>
    <w:rsid w:val="00093626"/>
    <w:rsid w:val="000976AF"/>
    <w:rsid w:val="000C12E7"/>
    <w:rsid w:val="000E3664"/>
    <w:rsid w:val="000E575E"/>
    <w:rsid w:val="000F5020"/>
    <w:rsid w:val="000F5B72"/>
    <w:rsid w:val="000F7F62"/>
    <w:rsid w:val="00103550"/>
    <w:rsid w:val="00106EAE"/>
    <w:rsid w:val="00131616"/>
    <w:rsid w:val="001405D5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15193"/>
    <w:rsid w:val="002259EE"/>
    <w:rsid w:val="0025078C"/>
    <w:rsid w:val="00254C14"/>
    <w:rsid w:val="00261C8D"/>
    <w:rsid w:val="00287478"/>
    <w:rsid w:val="0029605A"/>
    <w:rsid w:val="002A27DF"/>
    <w:rsid w:val="002A367F"/>
    <w:rsid w:val="002B467D"/>
    <w:rsid w:val="002D3245"/>
    <w:rsid w:val="002E7766"/>
    <w:rsid w:val="002F69C6"/>
    <w:rsid w:val="002F6C82"/>
    <w:rsid w:val="00331040"/>
    <w:rsid w:val="00331A4F"/>
    <w:rsid w:val="00351B21"/>
    <w:rsid w:val="0035212F"/>
    <w:rsid w:val="00355D34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20F57"/>
    <w:rsid w:val="00425687"/>
    <w:rsid w:val="00431504"/>
    <w:rsid w:val="00437505"/>
    <w:rsid w:val="00460C63"/>
    <w:rsid w:val="004671EF"/>
    <w:rsid w:val="00473483"/>
    <w:rsid w:val="004969F4"/>
    <w:rsid w:val="004C31B6"/>
    <w:rsid w:val="004C6864"/>
    <w:rsid w:val="004E6EF2"/>
    <w:rsid w:val="004E74B4"/>
    <w:rsid w:val="004F505A"/>
    <w:rsid w:val="004F7F45"/>
    <w:rsid w:val="0052458F"/>
    <w:rsid w:val="00534B63"/>
    <w:rsid w:val="00544C89"/>
    <w:rsid w:val="00571C02"/>
    <w:rsid w:val="00572350"/>
    <w:rsid w:val="0057705E"/>
    <w:rsid w:val="00595194"/>
    <w:rsid w:val="005962F6"/>
    <w:rsid w:val="005A5E71"/>
    <w:rsid w:val="005B32F3"/>
    <w:rsid w:val="005C70BB"/>
    <w:rsid w:val="005E2EF6"/>
    <w:rsid w:val="005F5746"/>
    <w:rsid w:val="00607F7C"/>
    <w:rsid w:val="00631915"/>
    <w:rsid w:val="00644B43"/>
    <w:rsid w:val="00672C6E"/>
    <w:rsid w:val="006825D4"/>
    <w:rsid w:val="006830D3"/>
    <w:rsid w:val="00691919"/>
    <w:rsid w:val="006A1F21"/>
    <w:rsid w:val="006B4406"/>
    <w:rsid w:val="006D02C9"/>
    <w:rsid w:val="006D1010"/>
    <w:rsid w:val="006E219D"/>
    <w:rsid w:val="006E6C5C"/>
    <w:rsid w:val="006F4D85"/>
    <w:rsid w:val="00710CED"/>
    <w:rsid w:val="00720C5F"/>
    <w:rsid w:val="00730FF8"/>
    <w:rsid w:val="00736060"/>
    <w:rsid w:val="0073767C"/>
    <w:rsid w:val="00756087"/>
    <w:rsid w:val="00775984"/>
    <w:rsid w:val="00775DC3"/>
    <w:rsid w:val="00796720"/>
    <w:rsid w:val="00797D76"/>
    <w:rsid w:val="007C2CBA"/>
    <w:rsid w:val="007D0997"/>
    <w:rsid w:val="007D27D0"/>
    <w:rsid w:val="007D3D38"/>
    <w:rsid w:val="007E3C24"/>
    <w:rsid w:val="007F05CD"/>
    <w:rsid w:val="00811051"/>
    <w:rsid w:val="008130DF"/>
    <w:rsid w:val="00822151"/>
    <w:rsid w:val="008465D8"/>
    <w:rsid w:val="00846B2E"/>
    <w:rsid w:val="00870703"/>
    <w:rsid w:val="00871374"/>
    <w:rsid w:val="00872A31"/>
    <w:rsid w:val="00884CF6"/>
    <w:rsid w:val="00890A63"/>
    <w:rsid w:val="008B0BD2"/>
    <w:rsid w:val="008C043B"/>
    <w:rsid w:val="008E73D6"/>
    <w:rsid w:val="00904C80"/>
    <w:rsid w:val="00923475"/>
    <w:rsid w:val="0093156D"/>
    <w:rsid w:val="0093668C"/>
    <w:rsid w:val="00936BDB"/>
    <w:rsid w:val="009448B6"/>
    <w:rsid w:val="00952F27"/>
    <w:rsid w:val="0095657A"/>
    <w:rsid w:val="009741BB"/>
    <w:rsid w:val="00975281"/>
    <w:rsid w:val="00986379"/>
    <w:rsid w:val="009B3D37"/>
    <w:rsid w:val="009B4044"/>
    <w:rsid w:val="009B41CB"/>
    <w:rsid w:val="009C74C0"/>
    <w:rsid w:val="009D5094"/>
    <w:rsid w:val="009D61ED"/>
    <w:rsid w:val="009D65FB"/>
    <w:rsid w:val="009E55BD"/>
    <w:rsid w:val="009E67A7"/>
    <w:rsid w:val="009E7958"/>
    <w:rsid w:val="009F1CC4"/>
    <w:rsid w:val="00A152E6"/>
    <w:rsid w:val="00A5296B"/>
    <w:rsid w:val="00A5737E"/>
    <w:rsid w:val="00A64C57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D121A"/>
    <w:rsid w:val="00AE37ED"/>
    <w:rsid w:val="00AE7C7B"/>
    <w:rsid w:val="00B153B9"/>
    <w:rsid w:val="00B22B80"/>
    <w:rsid w:val="00B253C0"/>
    <w:rsid w:val="00B448A2"/>
    <w:rsid w:val="00B534BF"/>
    <w:rsid w:val="00B771B4"/>
    <w:rsid w:val="00BB4743"/>
    <w:rsid w:val="00BB60CB"/>
    <w:rsid w:val="00BE2EDC"/>
    <w:rsid w:val="00BF091D"/>
    <w:rsid w:val="00C26422"/>
    <w:rsid w:val="00C410DC"/>
    <w:rsid w:val="00C46B98"/>
    <w:rsid w:val="00C470B9"/>
    <w:rsid w:val="00C50216"/>
    <w:rsid w:val="00C536C2"/>
    <w:rsid w:val="00C55850"/>
    <w:rsid w:val="00C57BEE"/>
    <w:rsid w:val="00C71DD9"/>
    <w:rsid w:val="00CA50DE"/>
    <w:rsid w:val="00CB4C18"/>
    <w:rsid w:val="00CC133F"/>
    <w:rsid w:val="00CC7BF8"/>
    <w:rsid w:val="00CD2087"/>
    <w:rsid w:val="00CE24F0"/>
    <w:rsid w:val="00CE2B5E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C4170"/>
    <w:rsid w:val="00DF7D0C"/>
    <w:rsid w:val="00E0030E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B36AC1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Salutation">
    <w:name w:val="Salutation"/>
    <w:basedOn w:val="Normal"/>
    <w:next w:val="Normal"/>
    <w:link w:val="SalutationChar"/>
    <w:uiPriority w:val="99"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4331"/>
    <w:rPr>
      <w:sz w:val="22"/>
      <w:vertAlign w:val="superscript"/>
    </w:rPr>
  </w:style>
  <w:style w:type="paragraph" w:styleId="ListBullet">
    <w:name w:val="List Bullet"/>
    <w:basedOn w:val="Normal"/>
    <w:uiPriority w:val="99"/>
    <w:rsid w:val="00DF7D0C"/>
    <w:pPr>
      <w:numPr>
        <w:numId w:val="21"/>
      </w:numPr>
    </w:pPr>
  </w:style>
  <w:style w:type="paragraph" w:styleId="ListBullet2">
    <w:name w:val="List Bullet 2"/>
    <w:basedOn w:val="Normal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ListBullet3">
    <w:name w:val="List Bullet 3"/>
    <w:basedOn w:val="Normal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ListBullet5">
    <w:name w:val="List Bullet 5"/>
    <w:basedOn w:val="Normal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Heading6Char">
    <w:name w:val="Heading 6 Char"/>
    <w:basedOn w:val="DefaultParagraphFont"/>
    <w:link w:val="Heading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paragraph" w:styleId="NormalWeb">
    <w:name w:val="Normal (Web)"/>
    <w:basedOn w:val="Normal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Normal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200B2E983976074D907CBBDA0DD150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85FE4-B30E-3245-BA9E-538F0AD07C2F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200B2E983976074D907CBBDA0DD150E6"/>
          </w:pPr>
          <w:r>
            <w:t>Name Vorname, Funktion</w:t>
          </w:r>
        </w:p>
      </w:docPartBody>
    </w:docPart>
    <w:docPart>
      <w:docPartPr>
        <w:name w:val="A294E1E990247E4284B8D021E91E7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A09A6-2325-1940-8328-D89B9EA81713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A294E1E990247E4284B8D021E91E7843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B49F9"/>
    <w:rsid w:val="00813BF0"/>
    <w:rsid w:val="00932078"/>
    <w:rsid w:val="009412D7"/>
    <w:rsid w:val="00972B53"/>
    <w:rsid w:val="009F186A"/>
    <w:rsid w:val="00CF1BD4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755638-B6A0-482C-B0B2-46C45058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Christoph Kuhn</cp:lastModifiedBy>
  <cp:revision>7</cp:revision>
  <cp:lastPrinted>2015-10-01T15:43:00Z</cp:lastPrinted>
  <dcterms:created xsi:type="dcterms:W3CDTF">2018-10-28T19:37:00Z</dcterms:created>
  <dcterms:modified xsi:type="dcterms:W3CDTF">2018-11-12T12:05:00Z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