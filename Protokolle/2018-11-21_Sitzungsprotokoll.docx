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5F3D1B49" w:rsidR="00A76598" w:rsidRPr="009F1CC4" w:rsidRDefault="00431504" w:rsidP="009F1CC4">
      <w:pPr>
        <w:pStyle w:val="Titel"/>
      </w:pPr>
      <w:r w:rsidRPr="009F1CC4">
        <w:t xml:space="preserve">Protokoll Nr. </w:t>
      </w:r>
      <w:r w:rsidR="00965B0F">
        <w:t>8</w:t>
      </w:r>
      <w:bookmarkStart w:id="0" w:name="_GoBack"/>
      <w:bookmarkEnd w:id="0"/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FC76F9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36F2603" w:rsidR="003D2B11" w:rsidRDefault="00E54196" w:rsidP="00CC133F">
            <w:pPr>
              <w:spacing w:after="200" w:line="276" w:lineRule="auto"/>
            </w:pPr>
            <w:r>
              <w:t>Besprechung Ablauf Projektwoche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1D4439AB" w:rsidR="005F5746" w:rsidRDefault="003D70DA" w:rsidP="004671EF">
                <w:pPr>
                  <w:spacing w:after="200" w:line="276" w:lineRule="auto"/>
                  <w:ind w:left="709" w:hanging="709"/>
                </w:pPr>
                <w:r>
                  <w:t>Mittwoch, 21. November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2A268DC8" w:rsidR="005F5746" w:rsidRDefault="00FC76F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70DA">
                  <w:t>12:10</w:t>
                </w:r>
                <w:r w:rsidR="006830D3">
                  <w:t>-1</w:t>
                </w:r>
                <w:r w:rsidR="003D70DA">
                  <w:t>3</w:t>
                </w:r>
                <w:r w:rsidR="006830D3">
                  <w:t>:</w:t>
                </w:r>
                <w:r w:rsidR="003D70DA">
                  <w:t>0</w:t>
                </w:r>
                <w:r w:rsidR="003D2B11">
                  <w:t>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0F2950E6" w:rsidR="005F5746" w:rsidRDefault="00FC76F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FD38FD">
                  <w:t>5</w:t>
                </w:r>
                <w:r w:rsidR="006830D3">
                  <w:t>.</w:t>
                </w:r>
                <w:r w:rsidR="00FD38FD">
                  <w:t>2D02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56DAC074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FD38FD">
                  <w:t>(Protokoll)</w:t>
                </w:r>
              </w:p>
              <w:p w14:paraId="12CCD0D0" w14:textId="61AD77D3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28B00E33" w:rsidR="003D2B11" w:rsidRDefault="003D2B11" w:rsidP="006830D3">
                <w:r>
                  <w:t>Michel Alt</w:t>
                </w:r>
                <w:r w:rsidR="003D70DA">
                  <w:t>(Sitzungsleiter)</w:t>
                </w:r>
              </w:p>
              <w:p w14:paraId="23F0B5E5" w14:textId="78196023" w:rsidR="00431504" w:rsidRPr="0035212F" w:rsidRDefault="003D2B11" w:rsidP="006830D3">
                <w:r>
                  <w:t xml:space="preserve">Christoph Kuhn 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FC76F9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627EC0B0" w14:textId="77777777" w:rsidR="00123B90" w:rsidRPr="00123B90" w:rsidRDefault="00123B90" w:rsidP="00123B90">
      <w:pPr>
        <w:rPr>
          <w:rStyle w:val="Fett"/>
        </w:rPr>
      </w:pPr>
      <w:r w:rsidRPr="00123B90">
        <w:rPr>
          <w:rStyle w:val="Fett"/>
        </w:rPr>
        <w:t>1. Letzte Traktanden (Besprechen: Stand, Probleme)</w:t>
      </w:r>
    </w:p>
    <w:p w14:paraId="33B31C18" w14:textId="77777777" w:rsidR="00123B90" w:rsidRPr="00123B90" w:rsidRDefault="00123B90" w:rsidP="00123B90">
      <w:pPr>
        <w:rPr>
          <w:rStyle w:val="Fett"/>
        </w:rPr>
      </w:pPr>
      <w:r w:rsidRPr="00123B90">
        <w:rPr>
          <w:rStyle w:val="Fett"/>
        </w:rPr>
        <w:t>2. Org. Pflichtenheft (Stand, fehlt etwas, weiteres Vorgehen)</w:t>
      </w:r>
    </w:p>
    <w:p w14:paraId="79499DBB" w14:textId="77777777" w:rsidR="00123B90" w:rsidRPr="00123B90" w:rsidRDefault="00123B90" w:rsidP="00123B90">
      <w:pPr>
        <w:rPr>
          <w:rStyle w:val="Fett"/>
        </w:rPr>
      </w:pPr>
      <w:r w:rsidRPr="00123B90">
        <w:rPr>
          <w:rStyle w:val="Fett"/>
        </w:rPr>
        <w:t>3. KiS (Einteilung)</w:t>
      </w:r>
    </w:p>
    <w:p w14:paraId="2149CE07" w14:textId="1835070C" w:rsidR="00442879" w:rsidRDefault="00123B90" w:rsidP="00123B90">
      <w:pPr>
        <w:rPr>
          <w:rStyle w:val="Fett"/>
        </w:rPr>
      </w:pPr>
      <w:r w:rsidRPr="00123B90">
        <w:rPr>
          <w:rStyle w:val="Fett"/>
        </w:rPr>
        <w:t>3. Projektwoche (Ablauf, Einteilung)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F81BAAA" w:rsidR="00431504" w:rsidRDefault="003E53F5" w:rsidP="00720C5F">
            <w:pPr>
              <w:keepNext w:val="0"/>
            </w:pPr>
            <w:r>
              <w:t xml:space="preserve">Lars konnte die World </w:t>
            </w:r>
            <w:r w:rsidR="00123B90">
              <w:t>Tabelle</w:t>
            </w:r>
            <w:r>
              <w:t xml:space="preserve"> Budget und Strukturplan</w:t>
            </w:r>
            <w:r w:rsidR="00123B90">
              <w:t xml:space="preserve"> </w:t>
            </w:r>
            <w:r>
              <w:t>ins Latex konvertieren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207BCA9B" w:rsidR="00355D34" w:rsidRDefault="003E53F5" w:rsidP="00720C5F">
            <w:pPr>
              <w:keepNext w:val="0"/>
            </w:pPr>
            <w:r>
              <w:t>Alle haben ILV ausgefüllt. Stunden pro Person sind im Vergleich zu anderen Gruppen zu wenig. Sitzungen noch einberechnen und Stunden nochmals überprüfen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6AD1009C" w:rsidR="004E6EF2" w:rsidRDefault="00FD38FD" w:rsidP="00720C5F">
            <w:pPr>
              <w:keepNext w:val="0"/>
            </w:pPr>
            <w:r>
              <w:t>Roni hat Risikotabelle fertig gestellt</w:t>
            </w:r>
            <w:r w:rsidR="00726F27">
              <w:t>. Problemlösung wie die Tabelle ins Latex eingefügt werden soll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07DCF131" w:rsidR="009A3AF4" w:rsidRDefault="00726F27" w:rsidP="00720C5F">
            <w:r>
              <w:t>Besprechen was und wer KIS ausarbeitet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7F72AF23" w:rsidR="009A3AF4" w:rsidRDefault="008F45F5" w:rsidP="00720C5F">
            <w:r>
              <w:t>Organisation der Projektwoche.</w:t>
            </w:r>
            <w:r w:rsidR="002B6DAC">
              <w:t xml:space="preserve"> Besprechen wie Sitzungen durchgeführt werden. 2 Sitzungen</w:t>
            </w:r>
            <w:r w:rsidR="00E03BA2">
              <w:t xml:space="preserve"> (</w:t>
            </w:r>
            <w:r w:rsidR="00F51A3B">
              <w:t xml:space="preserve">Dienstag </w:t>
            </w:r>
            <w:r w:rsidR="00E03BA2">
              <w:t>und Mittwoch</w:t>
            </w:r>
            <w:r w:rsidR="00F51A3B">
              <w:t xml:space="preserve"> um 14:00-15:00</w:t>
            </w:r>
            <w:r w:rsidR="00E03BA2">
              <w:t>)</w:t>
            </w:r>
            <w:r w:rsidR="002B6DAC">
              <w:t xml:space="preserve"> in dieser Woche in Brugg. Pascal wird durch den langen Anreiseweg per Videochat an den Sitzungen anwesend sein.</w:t>
            </w:r>
            <w:r w:rsidR="00E03BA2">
              <w:t xml:space="preserve"> </w:t>
            </w:r>
            <w:r w:rsidR="00F51A3B">
              <w:t>Sonst jeden Tag Voice Channel 16:00 -16:20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74B0A164" w:rsidR="008F45F5" w:rsidRDefault="002B6DAC" w:rsidP="00720C5F">
            <w:r>
              <w:t>Arbeitspaket Besprechung</w:t>
            </w:r>
            <w:r w:rsidR="008320DE">
              <w:t xml:space="preserve"> des t</w:t>
            </w:r>
            <w:r>
              <w:t>echnischen Teils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77777777" w:rsidR="008F45F5" w:rsidRDefault="008F45F5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77777777" w:rsidR="008F45F5" w:rsidRDefault="008F45F5" w:rsidP="00720C5F"/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77777777" w:rsidR="002B6DAC" w:rsidRDefault="002B6DAC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34AF66ED" w:rsidR="002B6DAC" w:rsidRDefault="00056624" w:rsidP="00720C5F">
            <w:r>
              <w:t>Nächste Sitzung Freitag 23.11.18 um 11:15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77777777" w:rsidR="002B6DAC" w:rsidRDefault="002B6DAC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77777777" w:rsidR="002B6DAC" w:rsidRDefault="002B6DAC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7018E069" w:rsidR="009A3AF4" w:rsidRDefault="00056624" w:rsidP="00720C5F">
            <w:r>
              <w:t>Besprochen wie richtig Commitet wird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4DF1D04D" w:rsidR="003D2B11" w:rsidRPr="00775DC3" w:rsidRDefault="003E53F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Stunden von den Sitzungen eintragen in Terminplan und Strukturplan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268567AE" w:rsidR="00775DC3" w:rsidRDefault="003E53F5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795D3F9C" w:rsidR="00775DC3" w:rsidRDefault="00726F27" w:rsidP="00720C5F">
            <w:r>
              <w:t>21.11.18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067719A4" w:rsidR="00775DC3" w:rsidRPr="00775DC3" w:rsidRDefault="003E53F5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Aktualisierung des Budget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0ABFD782" w:rsidR="00775DC3" w:rsidRDefault="003E53F5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2C457E1C" w:rsidR="00775DC3" w:rsidRDefault="00726F27" w:rsidP="00720C5F">
            <w:r>
              <w:t>21.11.18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2D936C0F" w:rsidR="00775DC3" w:rsidRPr="00775DC3" w:rsidRDefault="00726F2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Risikotabelle richtig ins Latex einfügen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193A156D" w:rsidR="00775DC3" w:rsidRDefault="00726F27" w:rsidP="00720C5F">
            <w:r>
              <w:t>Roni, 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0103B1A5" w:rsidR="00775DC3" w:rsidRDefault="00726F27" w:rsidP="00720C5F">
            <w:r>
              <w:t>21.11.18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0311FF" w:rsidR="00571C02" w:rsidRPr="00775DC3" w:rsidRDefault="00726F2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Schauen ob alle section richtig in Latex eingebettet sind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75AB0008" w:rsidR="00775DC3" w:rsidRDefault="00726F27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0E60548D" w:rsidR="00775DC3" w:rsidRDefault="00726F27" w:rsidP="00720C5F">
            <w:r>
              <w:t>23.11.18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2E522212" w:rsidR="00F81942" w:rsidRPr="00775DC3" w:rsidRDefault="00726F2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Ausarbeiten von 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55A3CD44" w:rsidR="00F81942" w:rsidRDefault="00726F27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A97618" w:rsidR="0025284D" w:rsidRDefault="00726F27" w:rsidP="00720C5F">
            <w:r>
              <w:t>26.11.18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7921B722" w:rsidR="00975281" w:rsidRDefault="002B6DAC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ob Grobkonzept weggelassen werden kann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144DF07E" w:rsidR="00975281" w:rsidRDefault="002B6DAC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36ACACF7" w:rsidR="00362329" w:rsidRDefault="002B6DAC" w:rsidP="00720C5F">
            <w:r>
              <w:t>22.11.18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77BF1BAB" w:rsidR="001F5A73" w:rsidRDefault="0005662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42B5F74E" w:rsidR="001F5A73" w:rsidRDefault="00056624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42C582A1" w:rsidR="001F5A73" w:rsidRDefault="00056624" w:rsidP="00720C5F">
            <w:r>
              <w:t>23.11.18</w:t>
            </w:r>
          </w:p>
        </w:tc>
      </w:tr>
    </w:tbl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31785" w14:textId="77777777" w:rsidR="00FC76F9" w:rsidRDefault="00FC76F9" w:rsidP="00A76598">
      <w:r>
        <w:separator/>
      </w:r>
    </w:p>
  </w:endnote>
  <w:endnote w:type="continuationSeparator" w:id="0">
    <w:p w14:paraId="6F6DCBB6" w14:textId="77777777" w:rsidR="00FC76F9" w:rsidRDefault="00FC76F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Strasse, Nr</w:t>
          </w:r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8FFB" w14:textId="77777777" w:rsidR="00FC76F9" w:rsidRPr="00ED0D02" w:rsidRDefault="00FC76F9" w:rsidP="00ED0D02">
      <w:pPr>
        <w:pStyle w:val="Fuzeile"/>
      </w:pPr>
    </w:p>
  </w:footnote>
  <w:footnote w:type="continuationSeparator" w:id="0">
    <w:p w14:paraId="32EA7B08" w14:textId="77777777" w:rsidR="00FC76F9" w:rsidRDefault="00FC76F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5B72"/>
    <w:rsid w:val="000F626C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11E7"/>
    <w:rsid w:val="008E73D6"/>
    <w:rsid w:val="008F45F5"/>
    <w:rsid w:val="00904C80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6D7167"/>
    <w:rsid w:val="00775D8B"/>
    <w:rsid w:val="00813BF0"/>
    <w:rsid w:val="00932078"/>
    <w:rsid w:val="009412D7"/>
    <w:rsid w:val="009F186A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3AAC8F-166F-4CBD-9766-310EA664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Pascal Puschmann</cp:lastModifiedBy>
  <cp:revision>7</cp:revision>
  <cp:lastPrinted>2015-10-01T15:43:00Z</cp:lastPrinted>
  <dcterms:created xsi:type="dcterms:W3CDTF">2018-11-21T11:40:00Z</dcterms:created>
  <dcterms:modified xsi:type="dcterms:W3CDTF">2018-11-21T12:01:00Z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